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CONTEXTE ÉCOLOGIQUE DU TERRITOIRE ÉTUDIÉ</w:t>
      </w:r>
    </w:p>
    <w:p>
      <w:pPr/>
      <w:r>
        <w:rPr/>
        <w:t>Ce chapitre présente les espaces naturels remarquables sur le territoire étudié, i.e. la zone d’étude du projet et sa périphérie (Source : MNHN-INPN).</w:t>
      </w:r>
      <w:r>
        <w:rPr/>
        <w:t xml:space="preserve"> </w:t>
      </w:r>
      <w:r>
        <w:rPr/>
        <w:t xml:space="preserve">L’ensemble du contexte écologique est présenté sous forme de cartographie. Néanmoins, seuls les espaces comportant une </w:t>
      </w:r>
      <w:r>
        <w:rPr>
          <w:b/>
        </w:rPr>
        <w:t>connexion fonctionnelle potentiellement significative avec la surface d’influence du projet</w:t>
      </w:r>
      <w:r>
        <w:rPr/>
        <w:t xml:space="preserve"> sont détaillés précisément (généralement les zones englobant l’emprise du projet ou possédant des interrelations écologiques notables à moins de 5 km).</w:t>
      </w:r>
    </w:p>
    <w:p>
      <w:pPr>
        <w:pStyle w:val="Caption"/>
      </w:pPr>
      <w:r>
        <w:rPr/>
        <w:t xml:space="preserve">Tableau </w:t>
      </w:r>
      <w:r>
        <w:rPr/>
      </w:r>
      <w:r>
        <w:rPr/>
      </w:r>
      <w:r>
        <w:rPr/>
      </w:r>
      <w:r>
        <w:rPr/>
        <w:t>2</w:t>
      </w:r>
      <w:r>
        <w:rPr/>
      </w:r>
      <w:r>
        <w:rPr/>
        <w:t xml:space="preserve"> : </w:t>
      </w:r>
      <w:r>
        <w:rPr/>
        <w:t>Espaces naturels remarquables</w:t>
      </w:r>
    </w:p>
    <w:p>
      <w:pPr/>
      <w:r>
        <w:rPr>
          <w:i/>
        </w:rPr>
        <w:t>Remarque : le nom des espaces naturels remarquables est associé à un lien de l’INPN vers la fiche descriptive de chaque site le cas échéant</w:t>
      </w:r>
      <w:r>
        <w:rPr>
          <w:i/>
        </w:rPr>
        <w:t>.</w:t>
      </w:r>
    </w:p>
    <w:p>
      <w:pPr/>
    </w:p>
    <w:p>
      <w:pPr>
        <w:pStyle w:val="Heading2"/>
      </w:pPr>
      <w:r>
        <w:rPr>
          <w:sz w:val="28"/>
        </w:rPr>
        <w:t>Réserves naturelles</w:t>
      </w:r>
    </w:p>
    <w:p>
      <w:pPr/>
      <w:r>
        <w:rPr/>
        <w:t xml:space="preserve">Gérées par des associations, des collectivités locales ou des établissements publics, en France métropolitaine et d’outre-mer, les </w:t>
      </w:r>
      <w:r>
        <w:rPr>
          <w:b/>
        </w:rPr>
        <w:t>réserves naturelles</w:t>
      </w:r>
      <w:r>
        <w:rPr/>
        <w:t xml:space="preserve"> sont </w:t>
      </w:r>
      <w:r>
        <w:rPr>
          <w:b/>
        </w:rPr>
        <w:t>nationales (RNN)</w:t>
      </w:r>
      <w:r>
        <w:rPr/>
        <w:t xml:space="preserve">, </w:t>
      </w:r>
      <w:r>
        <w:rPr>
          <w:b/>
        </w:rPr>
        <w:t>régionales (RNR)</w:t>
      </w:r>
      <w:r>
        <w:rPr/>
        <w:t xml:space="preserve"> ou </w:t>
      </w:r>
      <w:r>
        <w:rPr>
          <w:b/>
        </w:rPr>
        <w:t>de Corse (RNC)</w:t>
      </w:r>
      <w:r>
        <w:rPr/>
        <w:t>, créées respectivement par l’État, les Régions et la Collectivité territoriale de Corse. Elles poursuivent trois missions indissociables : protéger les milieux naturels, ainsi que les espèces animales et végétales et le patrimoine géologique, gérer les sites et sensibiliser les publics (</w:t>
      </w:r>
      <w:r>
        <w:rPr>
          <w:i/>
          <w:sz w:val="20"/>
        </w:rPr>
        <w:t>Source : RNF, 2019</w:t>
      </w:r>
      <w:r>
        <w:rPr/>
        <w:t>).</w:t>
      </w:r>
    </w:p>
    <w:p>
      <w:pPr/>
      <w:r>
        <w:rPr>
          <w:b/>
        </w:rPr>
        <w:t>Aucune réserve naturelle nationale ou régionale n’est localisée sur la zone d’étude et sa périphérie lointaine (dans un rayon de 5 km).</w:t>
      </w:r>
    </w:p>
    <w:p>
      <w:pPr>
        <w:pStyle w:val="Heading2"/>
      </w:pPr>
      <w:r>
        <w:rPr>
          <w:sz w:val="28"/>
        </w:rPr>
        <w:t>Parcs naturels</w:t>
      </w:r>
    </w:p>
    <w:p>
      <w:pPr/>
      <w:r>
        <w:rPr/>
        <w:t xml:space="preserve">Les </w:t>
      </w:r>
      <w:r>
        <w:rPr>
          <w:b/>
        </w:rPr>
        <w:t>parcs naturels nationaux et régionaux</w:t>
      </w:r>
      <w:r>
        <w:rPr/>
        <w:t xml:space="preserve"> sont créés respectivement par des établissements publics pour les deux premiers et une collectivité territoriale en ce qui concerne les parcs régionaux. Pour chacun des types de parcs, le classement est déterminé suite à un décret. </w:t>
      </w:r>
    </w:p>
    <w:p>
      <w:pPr/>
      <w:r>
        <w:rPr/>
        <w:t xml:space="preserve">Les Parcs naturels nationaux (PNN) ont pour objectifs de protéger les écosystèmes (la faune, la flore et les habitats) terrestres et marins, mais également le patrimoine culturel et paysager. Ils possèdent 2 secteurs différents, une zone de cœur permettant de protéger le patrimoine naturel de façon maximale et d’encadrer strictement les activités humaines. La zone périphérique ou aire d’adhésion permet quant à elle d’appuyer la protection de la zone de cœur en faisant adhérer les communes volontaires à la charte du parc ayant une politique de développement durable. </w:t>
      </w:r>
    </w:p>
    <w:p>
      <w:pPr/>
      <w:r>
        <w:rPr/>
        <w:t>Les parcs naturels régionaux (PNR) ont quant à eux un objectif de préservation du patrimoine naturel, culturel et paysager. En effet, la conciliation des acteurs locaux autour d’un projet de protection et de mise en valeur du patrimoine avec le développement local est un élément important des objectifs du parc (</w:t>
      </w:r>
      <w:r>
        <w:rPr>
          <w:i/>
        </w:rPr>
        <w:t>Source : UICN France, 2013</w:t>
      </w:r>
      <w:r>
        <w:rPr/>
        <w:t>).</w:t>
      </w:r>
    </w:p>
    <w:p>
      <w:pPr/>
      <w:r>
        <w:rPr>
          <w:b/>
        </w:rPr>
        <w:t>Aucun parc naturel n’est localisé sur la zone d’étude et sa périphérie lointaine (dans un rayon de 5 km).</w:t>
      </w:r>
    </w:p>
    <w:p>
      <w:pPr>
        <w:pStyle w:val="Heading2"/>
      </w:pPr>
      <w:r>
        <w:rPr>
          <w:sz w:val="28"/>
        </w:rPr>
        <w:t>Arrêtés préfectoraux de protection de biotope</w:t>
      </w:r>
    </w:p>
    <w:p>
      <w:pPr/>
      <w:r>
        <w:rPr>
          <w:b/>
        </w:rPr>
        <w:t>Les arrêtés préfectoraux de protection de biotope (APPB)</w:t>
      </w:r>
      <w:r>
        <w:rPr/>
        <w:t xml:space="preserve"> sont régis par les articles L.411-1 et 2 du Code de l’Environnement et par la circulaire du 27 juillet 1990 relative à la protection des biotopes nécessaires aux espèces protégées. Les APPB permettent aux préfets de département de fixer les mesures tendant à favoriser, sur tout ou partie du territoire, la conservation des biotopes nécessaires à l’alimentation, à la reproduction, au repos ou à la survie d’espèces protégées. Sachant qu’un biotope est une aire géographique bien délimitée, caractérisée par des conditions particulières (géologiques, hydrologiques, climatiques …), que le biotope d’une espèce peut être constitué par un lieu artificiel (combles des églises, carrières…), s’il est indispensable à la survie d’une espèce. Ainsi, ils peuvent être des mares, des marécages, des marais, des haies, des bosquets, des landes, des dunes, des pelouses ou toutes autres formations naturelles peu exploitées par l’homme.</w:t>
      </w:r>
    </w:p>
    <w:p>
      <w:pPr/>
      <w:r>
        <w:rPr>
          <w:b/>
        </w:rPr>
        <w:t>Aucun APPB n’a été identifié dans un rayon de 5 km autour de la zone d’étude.</w:t>
      </w:r>
    </w:p>
    <w:p>
      <w:pPr>
        <w:pStyle w:val="Heading2"/>
      </w:pPr>
      <w:r>
        <w:rPr>
          <w:sz w:val="28"/>
        </w:rPr>
        <w:t>Zones réglementées au titre de Natura 2000</w:t>
      </w:r>
    </w:p>
    <w:p>
      <w:pPr/>
      <w:r>
        <w:rPr/>
        <w:t xml:space="preserve">Le </w:t>
      </w:r>
      <w:r>
        <w:rPr>
          <w:b/>
        </w:rPr>
        <w:t>réseau Natura 2000</w:t>
      </w:r>
      <w:r>
        <w:rPr/>
        <w:t xml:space="preserve"> regroupe l’ensemble des sites naturels ou semi-naturels protégés à l’échelle européenne, afin de préserver les espèces et les habitats menacés et/ou remarquables à l’échelle européenne.</w:t>
      </w:r>
      <w:r>
        <w:rPr/>
        <w:t xml:space="preserve"> </w:t>
      </w:r>
      <w:r>
        <w:rPr/>
        <w:t>La constitution du réseau Natura 2000 a pour objectif de maintenir la diversité biologique des milieux, visant à préserver les espèces et les habitats menacés et/ou remarquables à l’échelle européenne, tout en tenant compte des exigences économiques, sociales, culturelles et régionales dans une logique de développement durable.</w:t>
      </w:r>
      <w:r>
        <w:rPr/>
        <w:t xml:space="preserve"> </w:t>
      </w:r>
      <w:r>
        <w:rPr/>
        <w:t xml:space="preserve">Le réseau Natura 2000 distingue </w:t>
      </w:r>
      <w:r>
        <w:rPr/>
        <w:t>deux</w:t>
      </w:r>
      <w:r>
        <w:rPr/>
        <w:t xml:space="preserve"> types de zonages réglementaires : les Zones Spéciales de Conservation (ZSC), puis les Zones de Protection Spéciale (ZPS).</w:t>
      </w:r>
    </w:p>
    <w:p>
      <w:pPr/>
      <w:r>
        <w:rPr>
          <w:b/>
        </w:rPr>
        <w:t>Aucun site Natur</w:t>
      </w:r>
      <w:r>
        <w:rPr>
          <w:b/>
        </w:rPr>
        <w:t>a</w:t>
      </w:r>
      <w:r>
        <w:rPr>
          <w:b/>
        </w:rPr>
        <w:t xml:space="preserve"> 2000 ne se superpose directement à la zone d’étude. </w:t>
      </w:r>
      <w:r>
        <w:rPr/>
        <w:t xml:space="preserve">Toutefois, la ZSC 'Landes, tourbières et habitats rocheux du massif du Taillefer' (FR8201735) est présente à seulement </w:t>
      </w:r>
      <w:r>
        <w:rPr>
          <w:b/>
        </w:rPr>
        <w:t>250</w:t>
      </w:r>
      <w:r>
        <w:rPr>
          <w:b/>
        </w:rPr>
        <w:t xml:space="preserve"> m au nord</w:t>
      </w:r>
      <w:r>
        <w:rPr/>
        <w:t xml:space="preserve"> de la zone d’étude. </w:t>
      </w:r>
    </w:p>
    <w:p>
      <w:pPr/>
      <w:r>
        <w:rPr/>
      </w:r>
    </w:p>
    <w:p>
      <w:pPr>
        <w:pStyle w:val="Caption"/>
      </w:pPr>
      <w:r>
        <w:rPr/>
        <w:t xml:space="preserve">Figure </w:t>
      </w:r>
      <w:r>
        <w:rPr/>
      </w:r>
      <w:r>
        <w:rPr/>
      </w:r>
      <w:r>
        <w:rPr/>
      </w:r>
      <w:r>
        <w:rPr/>
        <w:t>3</w:t>
      </w:r>
      <w:r>
        <w:rPr/>
      </w:r>
      <w:r>
        <w:rPr/>
        <w:t xml:space="preserve"> : </w:t>
      </w:r>
      <w:r>
        <w:rPr/>
        <w:t xml:space="preserve">Sites Natura 2000 présents </w:t>
      </w:r>
      <w:r>
        <w:rPr/>
        <w:t>dans un rayon de 5 km de la zone d’étude</w:t>
      </w:r>
    </w:p>
    <w:p>
      <w:pPr>
        <w:pStyle w:val="Heading3"/>
      </w:pPr>
      <w:r>
        <w:rPr/>
        <w:t>Zone Spéciale de Conservation</w:t>
      </w:r>
      <w:r>
        <w:rPr/>
        <w:t xml:space="preserve"> </w:t>
      </w:r>
      <w:r>
        <w:rPr/>
        <w:t>'Landes, tourbières et habitats rocheux du massif du Taillefer' (FR8201735)</w:t>
      </w:r>
    </w:p>
    <w:p>
      <w:pPr/>
      <w:r>
        <w:rPr/>
        <w:t>Le site « Landes, tourbières et habitats rocheux du massif du Taillefer » (FR8201735) est remarquable par sa diversité d’habitats d’altitude, incluant lacs, tourbières et marais. Ces milieux sont prioritaires au niveau européen et présentent un intérêt écologique majeur. Ils abritent une flore et une faune spécifiques, avec une importance notable pour les libellules. La combinaison de zones humides avec des pelouses alpines, landes, éboulis et falaises crée une mosaïque d'habitats favorable à de nombreuses espèces. Le plateau du Taillefer est le lieu de découverte du Botryche simple, une fougère rare, discrète et sujette à des fluctuations annuelles. Cette plante se développe à l'interface entre les tourbières de pente et les pelouses humides, un système dont la dynamique (ruissellement, humidité) est essentielle à sa survie. Ce taxon fait face à des menaces liées à la collecte illégale. La vulnérabilité générale du site est faible, bien que des activités humaines (fréquentation touristique, véhicules motorisés près des lacs) puissent impacter certains secteurs, notamment autour du lac du Poursollet.</w:t>
      </w:r>
    </w:p>
    <w:p>
      <w:pPr>
        <w:pStyle w:val="ListParagraph"/>
      </w:pPr>
      <w:r>
        <w:rPr>
          <w:b/>
        </w:rPr>
        <w:t>Habitats</w:t>
      </w:r>
      <w:r>
        <w:rPr/>
        <w:t xml:space="preserve"> ayant justifiés la désignation du site </w:t>
      </w:r>
      <w:r>
        <w:rPr/>
        <w:t xml:space="preserve">: </w:t>
      </w:r>
      <w:r>
        <w:rPr/>
        <w:t>Eaux stagnantes, oligotrophes à mésotrophes avec végétation des Littorelletea uniflorae et/ou des Isoeto-Nanojuncetea, Landes alpines et boréales, Pelouses calcaires alpines et subalpines, Formations herbeuses à Nardus, riches en espèces, sur substrats siliceux des zones montagnardes, Mégaphorbiaies hygrophiles d'ourlets planitiaires et des étages montagnard à alpin, Tourbières hautes actives, Tourbières de transition et tremblantes, Tourbières basses alcalines, Eboulis siliceux de l'étage montagnard à nival, Pentes rocheuses siliceuses avec végétation chasmophytique, Forêts acidophiles à Picea des étages montagnard à alpin.</w:t>
      </w:r>
    </w:p>
    <w:p>
      <w:pPr>
        <w:pStyle w:val="ListParagraph"/>
      </w:pPr>
    </w:p>
    <w:p>
      <w:pPr>
        <w:pStyle w:val="ListParagraph"/>
      </w:pPr>
      <w:r>
        <w:rPr>
          <w:b/>
        </w:rPr>
        <w:t>Espèces</w:t>
      </w:r>
      <w:r>
        <w:rPr/>
        <w:t xml:space="preserve"> ayant justifié la désignation du site</w:t>
      </w:r>
      <w:r>
        <w:rPr/>
        <w:t xml:space="preserve"> : </w:t>
      </w:r>
      <w:r>
        <w:rPr/>
        <w:t>Loup, Lynx.</w:t>
      </w:r>
    </w:p>
    <w:p>
      <w:pPr>
        <w:pStyle w:val="Heading2"/>
      </w:pPr>
      <w:r>
        <w:rPr>
          <w:sz w:val="28"/>
        </w:rPr>
        <w:t>Zones Naturelles d’Intérêt Écologique, Faunistique et Floristique</w:t>
      </w:r>
    </w:p>
    <w:p>
      <w:pPr/>
      <w:r>
        <w:rPr/>
        <w:t xml:space="preserve">L’inventaire des </w:t>
      </w:r>
      <w:r>
        <w:rPr>
          <w:b/>
        </w:rPr>
        <w:t>Zones Naturelles d’Intérêt Écologique, Faunistique et Floristique (ZNIEFF)</w:t>
      </w:r>
      <w:r>
        <w:rPr/>
        <w:t xml:space="preserve"> est un programme d'inventaires naturaliste et scientifique (initié par la loi du 12 juillet 1983 dite Loi Bouchardeau). Il existe 2 types de ZNIEFF :</w:t>
      </w:r>
    </w:p>
    <w:p>
      <w:pPr/>
      <w:r>
        <w:rPr/>
        <w:t xml:space="preserve">Les </w:t>
      </w:r>
      <w:r>
        <w:rPr>
          <w:b/>
        </w:rPr>
        <w:t>ZNIEFF de type I</w:t>
      </w:r>
      <w:r>
        <w:rPr/>
        <w:t xml:space="preserve"> représentent un territoire couvrant une ou plusieurs unités écologiques homogènes. Elles abritent au moins une espèce ou un habitat caractéristique remarquable ou rare, justifiant d'une valeur patrimoniale plus élevée que celle du milieu environnant ;</w:t>
      </w:r>
    </w:p>
    <w:p>
      <w:pPr/>
      <w:r>
        <w:rPr/>
        <w:t xml:space="preserve">Les </w:t>
      </w:r>
      <w:r>
        <w:rPr>
          <w:b/>
        </w:rPr>
        <w:t>ZNIEFF de type II</w:t>
      </w:r>
      <w:r>
        <w:rPr/>
        <w:t xml:space="preserve"> représentent un des ensembles géographiques généralement importants, qui réunissent des milieux naturels formant un ou plusieurs ensembles possédant une cohésion élevée et entretenant de fortes relations entre eux. Elles se distinguent de la moyenne du territoire environnant par son contenu patrimonial plus riche et son artificialisation plus faible.</w:t>
      </w:r>
    </w:p>
    <w:p>
      <w:pPr/>
      <w:r>
        <w:rPr>
          <w:b/>
          <w:u w:val="single"/>
        </w:rPr>
        <w:t xml:space="preserve">7 ZNIEFF de type I </w:t>
      </w:r>
      <w:r>
        <w:rPr>
          <w:b/>
          <w:u w:val="single"/>
        </w:rPr>
        <w:t>et 3 ZNIEFF de type II</w:t>
      </w:r>
      <w:r>
        <w:rPr/>
        <w:t xml:space="preserve"> ont été identifiées </w:t>
      </w:r>
      <w:r>
        <w:rPr/>
        <w:t>dans un rayon de 5 km autour de la zone d’étude :</w:t>
      </w:r>
    </w:p>
    <w:p>
      <w:pPr>
        <w:pStyle w:val="ListParagraph"/>
      </w:pPr>
      <w:r>
        <w:rPr/>
        <w:t>ZNIEFF de type I : Marais alcalin de la Louvet (820031985) ;</w:t>
      </w:r>
    </w:p>
    <w:p>
      <w:pPr>
        <w:pStyle w:val="ListParagraph"/>
      </w:pPr>
      <w:r>
        <w:rPr>
          <w:b/>
        </w:rPr>
        <w:t>ZNIEFF de type I : Forêts et prairies de Sert Bérard (820031982) – se superpose à la zone d’étude ;</w:t>
      </w:r>
    </w:p>
    <w:p>
      <w:pPr>
        <w:pStyle w:val="ListParagraph"/>
      </w:pPr>
      <w:r>
        <w:rPr/>
        <w:t>ZNIEFF de type I : Lacs et tourbières du plateau du Poursollet (820031984) ;</w:t>
      </w:r>
    </w:p>
    <w:p>
      <w:pPr>
        <w:pStyle w:val="ListParagraph"/>
      </w:pPr>
      <w:r>
        <w:rPr/>
        <w:t>ZNIEFF de type I : Tête de Barhalon (820031997) ;</w:t>
      </w:r>
    </w:p>
    <w:p>
      <w:pPr>
        <w:pStyle w:val="ListParagraph"/>
      </w:pPr>
      <w:r>
        <w:rPr>
          <w:b/>
        </w:rPr>
        <w:t>ZNIEFF de type I : Landes et rochers du Taillefer (820031980)  – se superpose à la zone d’étude;</w:t>
      </w:r>
    </w:p>
    <w:p>
      <w:pPr>
        <w:pStyle w:val="ListParagraph"/>
      </w:pPr>
      <w:r>
        <w:rPr/>
        <w:t>ZNIEFF de type I : Crêtes rocheuses du Tabor (820032383) ;</w:t>
      </w:r>
    </w:p>
    <w:p>
      <w:pPr>
        <w:pStyle w:val="ListParagraph"/>
      </w:pPr>
      <w:r>
        <w:rPr/>
        <w:t>ZNIEFF de type I : Massif du Grand Serre et du Tabor de la Matheysine (820003700) ;</w:t>
      </w:r>
    </w:p>
    <w:p>
      <w:pPr>
        <w:pStyle w:val="ListParagraph"/>
      </w:pPr>
      <w:r>
        <w:rPr>
          <w:b/>
        </w:rPr>
        <w:t>ZNIEFF de type I : Ensemble forme par le massif du Taillefer, du Grand Armet et du Coiro (820003754)  – se superpose à la zone d’étude.</w:t>
      </w:r>
    </w:p>
    <w:p>
      <w:pPr/>
    </w:p>
    <w:p>
      <w:pPr/>
      <w:r>
        <w:rPr>
          <w:b/>
        </w:rPr>
      </w:r>
    </w:p>
    <w:p>
      <w:pPr>
        <w:pStyle w:val="Caption"/>
      </w:pPr>
      <w:r>
        <w:rPr/>
        <w:t xml:space="preserve">Figure </w:t>
      </w:r>
      <w:r>
        <w:rPr/>
      </w:r>
      <w:r>
        <w:rPr/>
      </w:r>
      <w:r>
        <w:rPr/>
      </w:r>
      <w:r>
        <w:rPr/>
        <w:t>4</w:t>
      </w:r>
      <w:r>
        <w:rPr/>
      </w:r>
      <w:r>
        <w:rPr/>
        <w:t xml:space="preserve"> : ZNIEFF de type I et II identifiées dans un rayon de 5 km de la zone d’étude</w:t>
      </w:r>
    </w:p>
    <w:p>
      <w:pPr/>
    </w:p>
    <w:p>
      <w:pPr/>
      <w:r>
        <w:rPr/>
        <w:t>Les trois périmètres d’inventaires ZNIEFF recoupant la zone d’étude sont détaillés ci-dessous :</w:t>
      </w:r>
    </w:p>
    <w:p>
      <w:pPr>
        <w:pStyle w:val="Heading3"/>
      </w:pPr>
      <w:r>
        <w:rPr/>
        <w:t>ZNIEFF de type I : Forêts et prairies de Sert Bérard (820031982)</w:t>
      </w:r>
    </w:p>
    <w:p>
      <w:pPr/>
      <w:r>
        <w:rPr/>
        <w:t>La ZNIEFF de type I "Forêts et prairies de Sert Bérard" (820031982) est située dans le massif cristallin des Alpes dauphinoises, à une altitude comprise entre 1117 et 1990 mètres, avec une superficie de 569 hectares. Ce site présente une grande diversité d'habitats naturels, incluant des lacs, des tourbières et des marais d'altitude. Cette variété de milieux humides abrite une flore particulièrement riche et diversifiée, avec des espèces végétales comme l'Orchis punaise, rare et menacée en France. Les prairies de montagne sont aussi le domaine du Tétras lyre, espèce sensible aux perturbations dues au tourisme hivernal. Le versant sud, plus chaud, est un habitat privilégié pour des espèces ornithologiques remarquables telles que le Merle de roche et la Perdrix bartavelle. D’autres oiseaux, comme le Cassenoix moucheté et le Chocard à bec jaune, y sont également observés, attirés par la diversité des habitats forestiers et prairiaux du site.</w:t>
      </w:r>
    </w:p>
    <w:p>
      <w:pPr>
        <w:pStyle w:val="ListParagraph"/>
      </w:pPr>
      <w:r>
        <w:rPr>
          <w:b/>
        </w:rPr>
        <w:t xml:space="preserve">Habitats </w:t>
      </w:r>
      <w:r>
        <w:rPr/>
        <w:t>déterminants : Hêtraies neutrophiles médio-européennes</w:t>
      </w:r>
    </w:p>
    <w:p>
      <w:pPr>
        <w:pStyle w:val="ListParagraph"/>
      </w:pPr>
    </w:p>
    <w:p>
      <w:pPr>
        <w:pStyle w:val="ListParagraph"/>
      </w:pPr>
      <w:r>
        <w:rPr>
          <w:b/>
        </w:rPr>
        <w:t>Espèces</w:t>
      </w:r>
      <w:r>
        <w:rPr/>
        <w:t xml:space="preserve"> </w:t>
      </w:r>
      <w:r>
        <w:rPr/>
        <w:t>déterminantes</w:t>
      </w:r>
    </w:p>
    <w:p>
      <w:pPr>
        <w:pStyle w:val="ListParagraph"/>
      </w:pPr>
      <w:r>
        <w:rPr>
          <w:u w:val="single"/>
        </w:rPr>
        <w:t>Insectes</w:t>
      </w:r>
      <w:r>
        <w:rPr/>
        <w:t xml:space="preserve"> : Apollon, Azuré de la Gentiane ;</w:t>
      </w:r>
    </w:p>
    <w:p>
      <w:pPr>
        <w:pStyle w:val="ListParagraph"/>
      </w:pPr>
      <w:r>
        <w:rPr>
          <w:u w:val="single"/>
        </w:rPr>
        <w:t>Mammifères</w:t>
      </w:r>
      <w:r>
        <w:rPr/>
        <w:t xml:space="preserve"> : Vespère de Savi, Lièvre d'Europe, Marmotte, Chamois ;</w:t>
      </w:r>
    </w:p>
    <w:p>
      <w:pPr>
        <w:pStyle w:val="ListParagraph"/>
      </w:pPr>
      <w:r>
        <w:rPr>
          <w:u w:val="single"/>
        </w:rPr>
        <w:t>Oiseaux</w:t>
      </w:r>
      <w:r>
        <w:rPr/>
        <w:t xml:space="preserve"> : Perdrix bartavelle, Aigle royal, Lagopède alpin, Tétras lyre, Monticole de roche, Cassenoix moucheté, Hirondelle de rochers, Chocard à bec jaune, Crave à bec rouge, Tichodrome échelette ;</w:t>
      </w:r>
    </w:p>
    <w:p>
      <w:pPr>
        <w:pStyle w:val="ListParagraph"/>
      </w:pPr>
      <w:r>
        <w:rPr>
          <w:u w:val="single"/>
        </w:rPr>
        <w:t>Reptiles</w:t>
      </w:r>
      <w:r>
        <w:rPr/>
        <w:t xml:space="preserve"> : Lézard vivipare ;</w:t>
      </w:r>
    </w:p>
    <w:p>
      <w:pPr>
        <w:pStyle w:val="ListParagraph"/>
      </w:pPr>
      <w:r>
        <w:rPr>
          <w:u w:val="single"/>
        </w:rPr>
        <w:t>Plantes</w:t>
      </w:r>
      <w:r>
        <w:rPr/>
        <w:t xml:space="preserve"> : Érable de Montpellier, Aconit napel, Ail victorial, Orchis punaise, Ancolie des Alpes, Campanule à larges feuilles, Clématite des Alpes, Comaret, Corallorhize trifide, Dactylorhize de Traunsteiner, Œillet du glacier, Dracocephalum de Ruysch, Potentille rupestre, Dryoptéris à divisions molles, Épipogon sans feuilles, Goodyère rampante, Impatiente ne-me-touchez-pas, Lis orangé, Lis des montagnes, Pyrole à feuilles rondes, Saussurée discolore, Tozzie des Alpes, Tulipe méridionale, Violette des chiens, Violette Thomas.</w:t>
      </w:r>
    </w:p>
    <w:p>
      <w:pPr>
        <w:pStyle w:val="Heading3"/>
      </w:pPr>
      <w:r>
        <w:rPr/>
        <w:t>ZNIEFF de type I : Landes et rochers du Taillefer (820031980)</w:t>
      </w:r>
    </w:p>
    <w:p>
      <w:pPr/>
      <w:r>
        <w:rPr/>
        <w:t>Le site des "Landes et rochers du Taillefer" est situé dans les Alpes dauphinoises et s'étend à des altitudes comprises entre 2000 m et 2857 m, culminant au sommet du Taillefer. Il se distingue par sa géologie particulière, constituée de blocs basculés avec une juxtaposition de substrats siliceux et carbonatés. Cette diversité géologique contribue à une richesse botanique notable, avec des habitats variés comprenant des lacs, des tourbières, et des marais d'altitude. Les alpages et landes alpines sont dominés par le rhododendron, tandis que les zones rocheuses et les combes à neige hébergent une flore spécialisée. Le site est aussi reconnu pour la présence d’espèces animales emblématiques des zones alpines telles que le chamois et l’aigle royal. Le lagopède alpin, espèce de haute altitude, trouve ici un habitat favorable pour la nidification. Parmi la flore caractéristique, on note des espèces comme la Clématite des Alpes, le Pavot des Alpes et l’Androsace pubescente. La préservation de ce site est prioritaire en raison de sa biodiversité et de son importance pour la conservation d’espèces à distribution restreinte.</w:t>
      </w:r>
    </w:p>
    <w:p>
      <w:pPr>
        <w:pStyle w:val="ListParagraph"/>
      </w:pPr>
      <w:r>
        <w:rPr>
          <w:b/>
        </w:rPr>
        <w:t>Habitats</w:t>
      </w:r>
      <w:r>
        <w:rPr/>
        <w:t xml:space="preserve"> </w:t>
      </w:r>
      <w:r>
        <w:rPr/>
        <w:t>déterminants :</w:t>
      </w:r>
    </w:p>
    <w:p>
      <w:pPr/>
      <w:r>
        <w:rPr/>
        <w:t>Fourrés subalpins et communautés de hautes herbes (mégaphorbiaies), Hêtraies neutrophiles médio-européennes, Tourbières hautes à peu près naturelles, Bas-marais, tourbières de transition et sources.</w:t>
      </w:r>
    </w:p>
    <w:p>
      <w:pPr>
        <w:pStyle w:val="ListParagraph"/>
      </w:pPr>
      <w:r>
        <w:rPr>
          <w:b/>
        </w:rPr>
        <w:t>Espèces</w:t>
      </w:r>
      <w:r>
        <w:rPr/>
        <w:t xml:space="preserve"> </w:t>
      </w:r>
      <w:r>
        <w:rPr/>
        <w:t>déterminantes (non exhaustif) :</w:t>
      </w:r>
    </w:p>
    <w:p>
      <w:pPr>
        <w:pStyle w:val="ListParagraph"/>
      </w:pPr>
      <w:r>
        <w:rPr>
          <w:u w:val="single"/>
        </w:rPr>
        <w:t>Poissons</w:t>
      </w:r>
      <w:r>
        <w:rPr/>
        <w:t xml:space="preserve"> : Omble chevalier ;  </w:t>
      </w:r>
    </w:p>
    <w:p>
      <w:pPr>
        <w:pStyle w:val="ListParagraph"/>
      </w:pPr>
      <w:r>
        <w:rPr>
          <w:u w:val="single"/>
        </w:rPr>
        <w:t>Amphibiens</w:t>
      </w:r>
      <w:r>
        <w:rPr/>
        <w:t xml:space="preserve"> : Triton alpestre ;  </w:t>
      </w:r>
    </w:p>
    <w:p>
      <w:pPr>
        <w:pStyle w:val="ListParagraph"/>
      </w:pPr>
      <w:r>
        <w:rPr/>
        <w:t xml:space="preserve">Insectes : Azuré du serpolet, Criquet des Alpes, Nacré des Balkans, Fadet des tourbières, Moiré des montagnes, Moiré noirâtre, Moiré des Sudètes, Apollon, Azuré de la gentiane, Pieride du lis ;  </w:t>
      </w:r>
    </w:p>
    <w:p>
      <w:pPr>
        <w:pStyle w:val="ListParagraph"/>
      </w:pPr>
      <w:r>
        <w:rPr>
          <w:u w:val="single"/>
        </w:rPr>
        <w:t>Mammifères</w:t>
      </w:r>
      <w:r>
        <w:rPr/>
        <w:t xml:space="preserve"> : Bouquetin, Cerf élaphe, Sérotine boréale, Lièvre brun, Lièvre variable, Marmotte, Grand murin, Murin de Brandt, Murin de Bechstein, Chamois, Murin à moustaches ;  </w:t>
      </w:r>
    </w:p>
    <w:p>
      <w:pPr>
        <w:pStyle w:val="ListParagraph"/>
      </w:pPr>
      <w:r>
        <w:rPr>
          <w:u w:val="single"/>
        </w:rPr>
        <w:t>Oiseaux</w:t>
      </w:r>
      <w:r>
        <w:rPr/>
        <w:t xml:space="preserve"> : Chevêchette d’Europe, Perdrix bartavelle, Pipit spioncelle, Aigle royal, Venturon montagnard, Busard Saint-Martin, Chouette de Tengmalm, Lagopède alpin, Tétras lyre, Niverolle alpine, Cassenoix moucheté, Hirondelle de rochers, Chocard à bec jaune, Crave à bec rouge, Bécasse des bois, Tichodrome échelette, Merle à plastron ;  </w:t>
      </w:r>
    </w:p>
    <w:p>
      <w:pPr>
        <w:pStyle w:val="ListParagraph"/>
      </w:pPr>
      <w:r>
        <w:rPr>
          <w:u w:val="single"/>
        </w:rPr>
        <w:t>Reptiles</w:t>
      </w:r>
      <w:r>
        <w:rPr/>
        <w:t xml:space="preserve"> : Lézard vivipare ;  </w:t>
      </w:r>
    </w:p>
    <w:p>
      <w:pPr>
        <w:pStyle w:val="ListParagraph"/>
      </w:pPr>
      <w:r>
        <w:rPr>
          <w:u w:val="single"/>
        </w:rPr>
        <w:t>Plantes</w:t>
      </w:r>
      <w:r>
        <w:rPr/>
        <w:t xml:space="preserve"> : Aconit anthore, Ail victorial, Androsace pubescente, Ancolie des Alpes, Armoise des Alpes, Callitriche des marais, Campanule en thyrse, Laîche des rochers, Céraiste des Alpes, Orchis à deux feuilles, Clématite des Alpes, Orchis de Traunsteiner, Arabette tanacétifoliée, Œillet deltoïde, Œillet des rochers, Drave des neiges, Silène acaule, Joubarbe à toile d’araignée, Lis orangé, Lycopode des Alpes, Listère cordée, Pavot des Alpes, Pédiculaire des Alpes, Rapace de Micheli, Potentille frigide, Pyrole à feuilles rondes, Sagine glabre, Saule des rochers, Sparganier à feuilles étroites, Stipe pennée, Swertie vivace, Tulipe des bois, Violette des rochers, Viscaria alpine, Woodsie naine.</w:t>
      </w:r>
    </w:p>
    <w:p>
      <w:pPr>
        <w:pStyle w:val="Heading3"/>
      </w:pPr>
      <w:r>
        <w:rPr/>
        <w:t>ZNIEFF de type I : Ensemble forme par le massif du Taillefer, du Grand Armet et du Coiro (820003754)</w:t>
      </w:r>
    </w:p>
    <w:p>
      <w:pPr/>
      <w:r>
        <w:rPr/>
        <w:t>Le massif du Taillefer, du Grand Armet et du Coiro se caractérise par une géologie complexe, marquée par une structure en « bloc basculé » et une riche diversité minéralogique. La juxtaposition de substrats carbonatés et siliceux favorise une exceptionnelle diversité botanique, comprenant notamment des espèces remarquables telles que le Céraiste des Alpes, l'Ancolie des Alpes, et la Saussurée discolore. Ce site est également reconnu pour ses habitats naturels variés, incluant des lacs, tourbières et marais d'altitude, qui abritent des espèces végétales rares comme la Laîche des bourbiers et la Linaigrette engainée. Biogéographiquement, la présence d'espèces subméditerranéennes, telles que la Leuzée à cônes et l'Hysope officinal, est notable. En outre, le massif se situe en limite de répartition occidentale pour des séries végétales spécifiques aux Alpes internes, notamment des pelouses à Fétuque châtain. La faune présente inclut des papillons rares (Apollon, Alexanor), des oiseaux inféodés aux milieux de montagne et secs (Chocard à bec jaune, Pie-grièche à tête rousse), ainsi que des mammifères typiques tels que le Chamois et le Lièvre variable. L'ensemble de ces caractéristiques contribue à une biodiversité riche et bien conservée dans des zones faiblement perturbées par les activités humaines.</w:t>
      </w:r>
    </w:p>
    <w:p>
      <w:pPr>
        <w:pStyle w:val="ListParagraph"/>
      </w:pPr>
      <w:r>
        <w:rPr>
          <w:b/>
        </w:rPr>
        <w:t>Habitats</w:t>
      </w:r>
      <w:r>
        <w:rPr/>
        <w:t xml:space="preserve"> </w:t>
      </w:r>
      <w:r>
        <w:rPr/>
        <w:t>déterminants</w:t>
      </w:r>
      <w:r>
        <w:rPr/>
        <w:t xml:space="preserve"> </w:t>
      </w:r>
      <w:r>
        <w:rPr/>
        <w:t xml:space="preserve">: </w:t>
      </w:r>
      <w:r>
        <w:rPr/>
        <w:t>Aucun.</w:t>
      </w:r>
    </w:p>
    <w:p>
      <w:pPr>
        <w:pStyle w:val="ListParagraph"/>
      </w:pPr>
    </w:p>
    <w:p>
      <w:pPr>
        <w:pStyle w:val="ListParagraph"/>
      </w:pPr>
      <w:r>
        <w:rPr>
          <w:b/>
        </w:rPr>
        <w:t>Espèces</w:t>
      </w:r>
      <w:r>
        <w:rPr/>
        <w:t xml:space="preserve"> </w:t>
      </w:r>
      <w:r>
        <w:rPr/>
        <w:t>déterminantes (non exhaustif) :</w:t>
      </w:r>
    </w:p>
    <w:p>
      <w:pPr>
        <w:pStyle w:val="ListParagraph"/>
      </w:pPr>
      <w:r>
        <w:rPr>
          <w:u w:val="single"/>
        </w:rPr>
        <w:t>Mammifères</w:t>
      </w:r>
      <w:r>
        <w:rPr/>
        <w:t xml:space="preserve"> : Chamois, Lièvre variable, Pipistrelle commune, Murin de Natterer, Grand Rhinolophe ;  </w:t>
      </w:r>
    </w:p>
    <w:p>
      <w:pPr>
        <w:pStyle w:val="ListParagraph"/>
      </w:pPr>
      <w:r>
        <w:rPr>
          <w:u w:val="single"/>
        </w:rPr>
        <w:t>Oiseaux</w:t>
      </w:r>
      <w:r>
        <w:rPr/>
        <w:t xml:space="preserve"> : Aigle royal, Pie-grièche à tête rousse, Chocard à bec jaune, Alouette lulu, Lagopède alpin, Tétras lyre ;  </w:t>
      </w:r>
    </w:p>
    <w:p>
      <w:pPr>
        <w:pStyle w:val="ListParagraph"/>
      </w:pPr>
      <w:r>
        <w:rPr>
          <w:u w:val="single"/>
        </w:rPr>
        <w:t>Reptiles</w:t>
      </w:r>
      <w:r>
        <w:rPr/>
        <w:t xml:space="preserve"> : Lézard vivipare ;  </w:t>
      </w:r>
    </w:p>
    <w:p>
      <w:pPr>
        <w:pStyle w:val="ListParagraph"/>
      </w:pPr>
      <w:r>
        <w:rPr>
          <w:u w:val="single"/>
        </w:rPr>
        <w:t>Amphibiens</w:t>
      </w:r>
      <w:r>
        <w:rPr/>
        <w:t xml:space="preserve"> : Sonneur à ventre jaune, Triton alpestre, Grenouille rousse ;  </w:t>
      </w:r>
    </w:p>
    <w:p>
      <w:pPr>
        <w:pStyle w:val="ListParagraph"/>
      </w:pPr>
      <w:r>
        <w:rPr>
          <w:u w:val="single"/>
        </w:rPr>
        <w:t>Insectes</w:t>
      </w:r>
      <w:r>
        <w:rPr/>
        <w:t xml:space="preserve"> : Apollon, Alexanor, Nacré des Balkans, Agrion hasté, Leucorrhine douteuse, Somatochlore alpine, Somatochlore métallique ;  </w:t>
      </w:r>
    </w:p>
    <w:p>
      <w:pPr>
        <w:pStyle w:val="ListParagraph"/>
      </w:pPr>
      <w:r>
        <w:rPr>
          <w:u w:val="single"/>
        </w:rPr>
        <w:t>Plantes</w:t>
      </w:r>
      <w:r>
        <w:rPr/>
        <w:t xml:space="preserve"> : Ancolie des Alpes, Saussurée discolore, Pleurosperme d’Autriche, Dactylorhize de Traunsteiner, Laîche des bourbiers, Linaigrette engainée, Hysope officinal, Leuzée à cônes, Pavot des Alpes, Fétuque châtain.</w:t>
      </w:r>
    </w:p>
    <w:p>
      <w:pPr>
        <w:pStyle w:val="Heading2"/>
      </w:pPr>
      <w:r>
        <w:rPr>
          <w:sz w:val="28"/>
        </w:rPr>
        <w:t xml:space="preserve">Zones </w:t>
      </w:r>
      <w:r>
        <w:rPr>
          <w:sz w:val="28"/>
        </w:rPr>
        <w:t>humides</w:t>
      </w:r>
    </w:p>
    <w:p>
      <w:pPr/>
      <w:r>
        <w:rPr/>
        <w:t xml:space="preserve">Les </w:t>
      </w:r>
      <w:r>
        <w:rPr>
          <w:b/>
        </w:rPr>
        <w:t>zones humides</w:t>
      </w:r>
      <w:r>
        <w:rPr/>
        <w:t xml:space="preserve"> remplissent des fonctions essentielles au maintien des équilibres écologiques et rendent des services à la collectivité. Selon l’article L211-1 du Code de l’Environnement, les zones humides sont définies comme « les terrains, exploités ou non, habituellement inondés ou gorgés d’eau douce, salée ou saumâtre de façon permanente ou temporaire ; la végétation, quand elle existe, y est dominée par des plantes hygrophiles au moins une partie de l’année ». Selon leur état de conservation, les zones humides assurent tout ou au moins une partie des trois grandes fonctionnalités suivantes :</w:t>
      </w:r>
    </w:p>
    <w:p>
      <w:pPr>
        <w:pStyle w:val="ListParagraph"/>
      </w:pPr>
      <w:r>
        <w:rPr>
          <w:b/>
        </w:rPr>
        <w:t>Autoépuration et protection de la qualité des eaux</w:t>
      </w:r>
      <w:r>
        <w:rPr>
          <w:rFonts w:ascii="Calibri-Bold" w:hAnsi="Calibri-Bold"/>
          <w:b/>
        </w:rPr>
        <w:t xml:space="preserve"> </w:t>
      </w:r>
      <w:r>
        <w:rPr/>
        <w:t>: les zones humides contribuent au maintien et à l'amélioration de la qualité de l'eau en agissant comme filtres épurateurs des eaux souterraines ou superficielles.</w:t>
      </w:r>
    </w:p>
    <w:p>
      <w:pPr>
        <w:pStyle w:val="ListParagraph"/>
      </w:pPr>
      <w:r>
        <w:rPr>
          <w:b/>
        </w:rPr>
        <w:t>Régulation des régimes hydrologiques</w:t>
      </w:r>
      <w:r>
        <w:rPr>
          <w:rFonts w:ascii="Calibri-Bold" w:hAnsi="Calibri-Bold"/>
          <w:b/>
        </w:rPr>
        <w:t xml:space="preserve"> </w:t>
      </w:r>
      <w:r>
        <w:rPr/>
        <w:t xml:space="preserve">: </w:t>
      </w:r>
      <w:r>
        <w:rPr/>
        <w:t>Les zones humides régulent les régimes hydrologiques en retardant le ruissellement des eaux pluviales et en réduisant les crues. Elles absorbent temporairement l'excès d'eau et le restituent progressivement, soutenant ainsi les cours d'eau et nappes en période d'étiage.</w:t>
      </w:r>
    </w:p>
    <w:p>
      <w:pPr>
        <w:pStyle w:val="ListParagraph"/>
      </w:pPr>
      <w:r>
        <w:rPr>
          <w:b/>
        </w:rPr>
        <w:t>Réservoir biologique</w:t>
      </w:r>
      <w:r>
        <w:rPr>
          <w:rFonts w:ascii="Calibri-Bold" w:hAnsi="Calibri-Bold"/>
          <w:b/>
        </w:rPr>
        <w:t xml:space="preserve"> </w:t>
      </w:r>
      <w:r>
        <w:rPr/>
        <w:t>: espaces de transition entre la terre et l’eau les zones humides présentent une potentialité biologique souvent plus élevée que les autres milieux. Elles assurent ainsi des fonctions d'alimentation, de reproduction, mais aussi de refuge. C’est pourquoi leur sauvegarde est une obligation légale qui relève de l’intérêt général.</w:t>
      </w:r>
    </w:p>
    <w:p>
      <w:pPr/>
      <w:r>
        <w:rPr/>
        <w:t>Selon la loi sur l’eau du 3 janvier 1992, "les zones humides sont des terrains, exploités ou non, habituellement inondés ou gorgés d'eau douce, salée ou saumâtre de façon permanente ou temporaire. La végétation, quand elle existe, y est dominée par des plantes hygrophiles pendant au moins une partie de l'année". Deux critères fondamentaux doivent être étudiés pour délimiter une zone humide :</w:t>
      </w:r>
    </w:p>
    <w:p>
      <w:pPr/>
      <w:r>
        <w:rPr/>
        <w:t xml:space="preserve">les </w:t>
      </w:r>
      <w:r>
        <w:rPr>
          <w:b/>
        </w:rPr>
        <w:t>couches pédologiques</w:t>
      </w:r>
      <w:r>
        <w:rPr/>
        <w:t xml:space="preserve"> représentatives des zones humides : les histosols et les réductisols (engorgement d’eau permanent) ainsi que certaines rédoxisols (Art. 1</w:t>
      </w:r>
      <w:r>
        <w:rPr/>
        <w:t>er</w:t>
      </w:r>
      <w:r>
        <w:rPr/>
        <w:t xml:space="preserve"> – 1°) ;</w:t>
      </w:r>
    </w:p>
    <w:p>
      <w:pPr/>
      <w:r>
        <w:rPr/>
        <w:t xml:space="preserve">la </w:t>
      </w:r>
      <w:r>
        <w:rPr>
          <w:b/>
        </w:rPr>
        <w:t>végétation hygrophile</w:t>
      </w:r>
      <w:r>
        <w:rPr/>
        <w:t xml:space="preserve"> : communauté végétale formée d’espèces demandant à être régulièrement alimentée en eau et se développant principalement dans les stations humides. Cette végétation est déterminée soit à partir de l’identification et de la quantification des espèces représentatives de zones humides (liste proposée dans </w:t>
      </w:r>
      <w:r>
        <w:rPr/>
        <w:t>l’arrêté ministériel), soit en fonction de la présence d’habitat humide caractéristique (Art. 1</w:t>
      </w:r>
      <w:r>
        <w:rPr/>
        <w:t>er</w:t>
      </w:r>
      <w:r>
        <w:rPr/>
        <w:t xml:space="preserve"> – 2°).</w:t>
      </w:r>
    </w:p>
    <w:p>
      <w:pPr/>
      <w:r>
        <w:rPr/>
        <w:t xml:space="preserve">Sollicitées par le Ministère de l’Ecologie, du Développement Durable et de l’Energie, deux équipes de l’INRA d’Orléans (US InfoSol) et d’AGROCAMPUS OUEST à Rennes (UMR SAS) ont produit une carte des milieux potentiellement humides </w:t>
      </w:r>
      <w:r>
        <w:rPr/>
      </w:r>
      <w:r>
        <w:rPr/>
        <w:t xml:space="preserve">de la France métropolitaine. Cette carte modélise les enveloppes qui, selon les critères géomorphologiques et climatiques, sont </w:t>
      </w:r>
      <w:r>
        <w:rPr>
          <w:b/>
        </w:rPr>
        <w:t>susceptibles de contenir des zones humides</w:t>
      </w:r>
      <w:r>
        <w:rPr/>
        <w:t xml:space="preserve"> au sens de l’arrêté du 24 juin 2008 modifié. </w:t>
      </w:r>
    </w:p>
    <w:p>
      <w:pPr/>
    </w:p>
    <w:p>
      <w:pPr/>
      <w:r>
        <w:rPr/>
        <w:t>Aucune zone humide issue de l’inventaire départemental de pré localisation des zones humides ne se superposent directement à la zone d’étude. Toutefois, une zone humide issue de cet inventaire est présente à proximité de la zone d’étude dans sa partie avale. Il s’agit de la zone d’étude de Moulin Vieux (38001520). P</w:t>
      </w:r>
      <w:r>
        <w:rPr/>
        <w:t xml:space="preserve">ar ailleurs, la modélisation des milieux zones humides potentielles indiquent que </w:t>
      </w:r>
      <w:r>
        <w:rPr/>
        <w:t xml:space="preserve">les milieux plus encaissés de la zone d’étude aux abords du ruisseaux de l’Emay présentent une </w:t>
      </w:r>
      <w:r>
        <w:rPr>
          <w:b/>
        </w:rPr>
        <w:t>probabilité forte à très forte d’être humide</w:t>
      </w:r>
      <w:r>
        <w:rPr/>
        <w:t>.</w:t>
      </w:r>
    </w:p>
    <w:p>
      <w:pPr>
        <w:pStyle w:val="Heading2"/>
      </w:pPr>
      <w:r>
        <w:rPr>
          <w:sz w:val="28"/>
        </w:rPr>
        <w:t>Pelouses sèches</w:t>
      </w:r>
    </w:p>
    <w:p>
      <w:pPr/>
      <w:r>
        <w:rPr/>
        <w:t>Les pelouses sèches bénéficient d'une reconnaissance et d'une protection réglementaire à plusieurs niveaux en raison de leur grande valeur écologique. Au niveau européen, elles sont inscrites à l'annexe I de la directive Habitats (92/43/CEE), qui liste les habitats d'intérêt communautaire nécessitant une protection particulière. Dans ce cadre, elles font partie intégrante du réseau Natura 2000 (code 6210), qui vise à maintenir ou rétablir ces habitats dans un état de conservation favorable. En France, la protection des pelouses sèches peut également être renforcée par des arrêtés préfectoraux de protection de biotope (APPB), qui interdisent ou réglementent certaines activités susceptibles de dégrader ces milieux, telles que l'urbanisation, le retournement agricole ou encore l'abandon de pratiques comme le pâturage.</w:t>
      </w:r>
    </w:p>
    <w:p>
      <w:pPr/>
      <w:r>
        <w:rPr/>
        <w:t>L'inventaire des pelouses et coteaux secs du département de l'Isère a été réalisé par le Conservatoire d'espaces naturels (CEN) de l'Isère, en collaboration avec plusieurs partenaires, dont le Conservatoire botanique national alpin, les associations Lo Parvi et Nature Vivante, ainsi que divers territoires tels que les Parcs naturels. Cet inventaire s'inscrit dans le cadre de la mise en œuvre du Schéma Régional de Cohérence Écologique (SRCE) de Rhône-Alpes, avec pour objectif de rassembler les données existantes et de les cartographier afin de faciliter l'intégration de ces milieux dans la trame orange lors de la révision du SRCE.</w:t>
      </w:r>
    </w:p>
    <w:p>
      <w:pPr/>
      <w:r>
        <w:rPr/>
        <w:t>L’inventaire des pelouse sèche</w:t>
      </w:r>
      <w:r>
        <w:rPr/>
        <w:t>s</w:t>
      </w:r>
      <w:r>
        <w:rPr/>
        <w:t xml:space="preserve"> de l’Isère indique la </w:t>
      </w:r>
      <w:r>
        <w:rPr>
          <w:b/>
        </w:rPr>
        <w:t>présence de 21 pelouses sèches</w:t>
      </w:r>
      <w:r>
        <w:rPr/>
        <w:t xml:space="preserve"> au sein de l’aire d’étude élargie dont 1 pelouse sèche présente dans la </w:t>
      </w:r>
      <w:r>
        <w:rPr>
          <w:b/>
        </w:rPr>
        <w:t>partie centrale de la zone d’étude</w:t>
      </w:r>
      <w:r>
        <w:rPr/>
        <w:t xml:space="preserve"> : </w:t>
      </w:r>
    </w:p>
    <w:p>
      <w:pPr/>
      <w:r>
        <w:rPr/>
      </w:r>
    </w:p>
    <w:p>
      <w:pPr>
        <w:pStyle w:val="Caption"/>
      </w:pPr>
      <w:r>
        <w:rPr/>
        <w:t xml:space="preserve">Figure </w:t>
      </w:r>
      <w:r>
        <w:rPr/>
      </w:r>
      <w:r>
        <w:rPr/>
      </w:r>
      <w:r>
        <w:rPr/>
      </w:r>
      <w:r>
        <w:rPr/>
        <w:t>7</w:t>
      </w:r>
      <w:r>
        <w:rPr/>
      </w:r>
      <w:r>
        <w:rPr/>
        <w:t xml:space="preserve"> : Cartographie des pelouses sèches issue de l'inventaire départementale</w:t>
      </w:r>
    </w:p>
    <w:p>
      <w:pPr>
        <w:pStyle w:val="Heading2"/>
      </w:pPr>
      <w:r>
        <w:rPr>
          <w:sz w:val="28"/>
        </w:rPr>
        <w:t>Trame verte et bleue : continuités écologiques du territoire étudié</w:t>
      </w:r>
    </w:p>
    <w:p>
      <w:pPr/>
    </w:p>
    <w:p>
      <w:pPr/>
      <w:r>
        <w:rPr/>
        <w:t>Le SRADDET constitue l’outil régional de la mise en œuvre de la trame verte et bleue. Les objectifs du SRADDET s’imposent aux documents locaux d’urbanisme (SCoT, plans locaux d’urbanisme, cartes communales, plans de déplacements urbains, plans climat-air-énergie territoriaux et chartes de parcs naturels régionaux). Les zones cibles identifiées par le SRADDET au niveau régional sont des territoires privilégiés pour la mise en œuvre des contrats verts et bleus de la Région, ou d’autres démarches coordonnées de restauration de la trame verte et bleue à une échelle intercommunale.</w:t>
      </w:r>
    </w:p>
    <w:p>
      <w:pPr/>
      <w:r>
        <w:rPr>
          <w:b/>
          <w:u w:val="single"/>
        </w:rPr>
        <w:t>Éléments remarquables de la trame verte et bleue d’après le SRADDET :</w:t>
      </w:r>
    </w:p>
    <w:p>
      <w:pPr>
        <w:pStyle w:val="ListParagraph"/>
      </w:pPr>
      <w:r>
        <w:rPr>
          <w:b/>
        </w:rPr>
        <w:t>Réservoirs de biodiversité</w:t>
      </w:r>
      <w:r>
        <w:rPr/>
        <w:t xml:space="preserve"> : Les zonages environnementaux présents sur la commune de Lavaldens et ses environs constituent d'importants réservoirs de biodiversité pour différents types de milieux. Les réservoirs forestiers sont principalement représentés par la ZNIEFF de type I "Forêts et prairies de Sert Bérard", caractérisée par des hêtraies neutrophiles médio-</w:t>
      </w:r>
      <w:r>
        <w:rPr/>
        <w:t xml:space="preserve">européennes, ainsi que par la ZNIEFF de type II "Ensemble formé par le massif du Taillefer, du Grand Armet et du Coiro", qui englobe diverses formations boisées montagnardes à subalpines.  Les milieux semi-ouverts et ouverts subalpins sont particulièrement bien représentés dans la ZNIEFF de type I "Landes et rochers du Taillefer", située à proximité immédiate de la zone d'étude, avec ses landes subalpines, ses pelouses d'altitude et ses formations rocheuses.  Les milieux humides et aquatiques sont également bien représentés, notamment par la proximité de la ZSC "Landes, tourbières et habitats rocheux du massif du Taillefer", située à seulement 300 m au nord de la zone d'étude. Cette ZSC abrite des habitats remarquables tels que des tourbières hautes actives, des tourbières de transition et des eaux stagnantes oligotrophes, contribuant significativement à la fonctionnalité écologique du territoire. La présence d'une zone humide à proximité immédiate de la zone d'étude (zone humide de Moulin Vieux) et la forte probabilité de milieux humides le long du ruisseau de l'Emay renforcent l'importance des réservoirs de biodiversité aquatiques et humides. Les réservoirs de biodiversité des milieux ouverts sont notamment représentés par la présence d'une pelouse sèche dans la partie centrale-ouest de la zone d'étude, ainsi que par les formations herbacées à Nardus et les pelouses calcaires alpines et subalpines mentionnées dans la ZSC ‘Landes, tourbières et habitats rocheux du massif du Taillefer’. </w:t>
      </w:r>
    </w:p>
    <w:p>
      <w:pPr>
        <w:pStyle w:val="ListParagraph"/>
      </w:pPr>
    </w:p>
    <w:p>
      <w:pPr>
        <w:pStyle w:val="ListParagraph"/>
      </w:pPr>
      <w:r>
        <w:rPr>
          <w:b/>
        </w:rPr>
        <w:t xml:space="preserve">Corridors écologiques </w:t>
      </w:r>
      <w:r>
        <w:rPr/>
        <w:t>: Les corridors écologiques sur la zone d'étude constituent un espace globalement perméable pour les déplacements de la faune terrestre. La présence d'une importante hêtraie dans la partie centrale-supérieure de la zone d’étude offre un corridor continu pour les espèces inféodées aux milieux fermés. Dans la partie aval, les pelouses et prairies thermophiles forment un réseau favorable aux déplacements de la faune associée aux milieux ouverts. Le ruisseau de l'Emay est caractérisé par une succession de bassins entrecoupés de des chutes d'eau, ne permet pas une continuité écologique pour la faune piscicole ou les amphibiens. Ce cours d'eau ne constitue pas une trame bleue fonctionnelle pour les espèces inféodées aux milieux aquatiques.</w:t>
      </w:r>
    </w:p>
    <w:p>
      <w:pPr>
        <w:pStyle w:val="ListParagraph"/>
      </w:pPr>
    </w:p>
    <w:p>
      <w:pPr>
        <w:pStyle w:val="ListParagraph"/>
      </w:pPr>
      <w:r>
        <w:rPr>
          <w:b/>
        </w:rPr>
        <w:t>Obstacles</w:t>
      </w:r>
      <w:r>
        <w:rPr/>
        <w:t xml:space="preserve"> : </w:t>
      </w:r>
      <w:r>
        <w:rPr/>
        <w:t>L'analyse des obstacles à la fonctionnalité de la Trame Verte et Bleue (TVB) sur la commune de Lavaldens (38220) montre que le territoire est largement naturel, avec 92,6 % de sa surface occupée par des forêts et milieux semi-naturels. Les obstacles écologiques liés à l'artificialisation des milieux y restent donc marginaux. L'axe routier de la D114 est situé à 1,6 km à l'ouest de la zone d'étude, son éloignement et son trafic modéré (TMJA de 295 véhicules) n'en font pas un obstacle significatif pour les déplacements de la faune terrestre da</w:t>
      </w:r>
      <w:r>
        <w:rPr/>
        <w:t>n</w:t>
      </w:r>
      <w:r>
        <w:rPr/>
        <w:t>s le territoire. Par ailleurs, les habitations situées dans la partie avale ne génèrent qu'une pollution lumineuse négligeable. L’ensemble de la zone d’étude constitue donc un milieu perméable pour les déplacements de la faune inféodée à la trame noire. En revanche, la topographie très accidentée du territoire, marquée par des escarpements rocheux, peut constituer un obstacle naturel, contraignant la faune terrestre à emprunter des itinéraires spécifiques dans le massif.</w:t>
      </w:r>
    </w:p>
    <w:p>
      <w:pPr>
        <w:pStyle w:val="ListParagraph"/>
      </w:pPr>
    </w:p>
    <w:p>
      <w:pPr>
        <w:pStyle w:val="Caption"/>
      </w:pPr>
      <w:r>
        <w:rPr/>
      </w:r>
    </w:p>
    <w:p>
      <w:pPr>
        <w:pStyle w:val="Caption"/>
      </w:pPr>
      <w:r>
        <w:rPr/>
        <w:t xml:space="preserve">Figure </w:t>
      </w:r>
      <w:r>
        <w:rPr/>
      </w:r>
      <w:r>
        <w:rPr/>
      </w:r>
      <w:r>
        <w:rPr/>
      </w:r>
      <w:r>
        <w:rPr/>
        <w:t>8</w:t>
      </w:r>
      <w:r>
        <w:rPr/>
      </w:r>
      <w:r>
        <w:rPr/>
        <w:t xml:space="preserve"> : Carte de la Trame verte et bleue issue du SRA</w:t>
      </w:r>
      <w:r>
        <w:rPr/>
        <w:t>D</w:t>
      </w:r>
      <w:r>
        <w:rPr/>
        <w:t>DET Auvergne-Rhône-Alpe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tre1Car">
    <w:name w:val="Titre 1 Car"/>
  </w:style>
  <w:style w:type="character" w:customStyle="1" w:styleId="Titre2Car">
    <w:name w:val="Titre 2 Car"/>
  </w:style>
  <w:style w:type="character" w:customStyle="1" w:styleId="Titre3Car">
    <w:name w:val="Titre 3 Car"/>
  </w:style>
  <w:style w:type="character" w:customStyle="1" w:styleId="Titre4Car">
    <w:name w:val="Titre 4 Car"/>
  </w:style>
  <w:style w:type="character" w:customStyle="1" w:styleId="Titre5Car">
    <w:name w:val="Titre 5 Car"/>
  </w:style>
  <w:style w:type="character" w:customStyle="1" w:styleId="Titre6Car">
    <w:name w:val="Titre 6 Car"/>
  </w:style>
  <w:style w:type="character" w:customStyle="1" w:styleId="Titre7Car">
    <w:name w:val="Titre 7 Car"/>
  </w:style>
  <w:style w:type="character" w:customStyle="1" w:styleId="Titre8Car">
    <w:name w:val="Titre 8 Car"/>
  </w:style>
  <w:style w:type="character" w:customStyle="1" w:styleId="Titre9Car">
    <w:name w:val="Titre 9 Car"/>
  </w:style>
  <w:style w:type="character" w:customStyle="1" w:styleId="LégendeCar">
    <w:name w:val="Légende Car"/>
  </w:style>
  <w:style w:type="paragraph" w:customStyle="1" w:styleId="PuceNiveau1">
    <w:name w:val="Puce Niveau 1"/>
  </w:style>
  <w:style w:type="character" w:customStyle="1" w:styleId="ParagraphedelisteCar">
    <w:name w:val="Paragraphe de liste Car"/>
  </w:style>
  <w:style w:type="character" w:customStyle="1" w:styleId="En-têteCar">
    <w:name w:val="En-tête Car"/>
  </w:style>
  <w:style w:type="character" w:customStyle="1" w:styleId="PieddepageCar">
    <w:name w:val="Pied de page Car"/>
  </w:style>
  <w:style w:type="paragraph" w:customStyle="1" w:styleId="Titre10">
    <w:name w:val="Titre 10"/>
  </w:style>
  <w:style w:type="character" w:customStyle="1" w:styleId="CorpsdetexteCar">
    <w:name w:val="Corps de texte Car"/>
  </w:style>
  <w:style w:type="paragraph" w:customStyle="1" w:styleId="toc1">
    <w:name w:val="toc 1"/>
  </w:style>
  <w:style w:type="paragraph" w:customStyle="1" w:styleId="toc2">
    <w:name w:val="toc 2"/>
  </w:style>
  <w:style w:type="paragraph" w:customStyle="1" w:styleId="toc3">
    <w:name w:val="toc 3"/>
  </w:style>
  <w:style w:type="character" w:customStyle="1" w:styleId="Hyperlink">
    <w:name w:val="Hyperlink"/>
  </w:style>
  <w:style w:type="character" w:customStyle="1" w:styleId="TM1Car">
    <w:name w:val="TM 1 Car"/>
  </w:style>
  <w:style w:type="numbering" w:customStyle="1" w:styleId="Listeàpuce4">
    <w:name w:val="Liste à puce4"/>
  </w:style>
  <w:style w:type="paragraph" w:customStyle="1" w:styleId="BalloonText">
    <w:name w:val="Balloon Text"/>
  </w:style>
  <w:style w:type="character" w:customStyle="1" w:styleId="TextedebullesCar">
    <w:name w:val="Texte de bulles Car"/>
  </w:style>
  <w:style w:type="character" w:customStyle="1" w:styleId="annotationreference">
    <w:name w:val="annotation reference"/>
  </w:style>
  <w:style w:type="paragraph" w:customStyle="1" w:styleId="annotationtext">
    <w:name w:val="annotation text"/>
  </w:style>
  <w:style w:type="character" w:customStyle="1" w:styleId="CommentaireCar">
    <w:name w:val="Commentaire Car"/>
  </w:style>
  <w:style w:type="paragraph" w:customStyle="1" w:styleId="x_msolistparagraph">
    <w:name w:val="x_msolistparagraph"/>
  </w:style>
  <w:style w:type="paragraph" w:customStyle="1" w:styleId="TableParagraph">
    <w:name w:val="Table Paragraph"/>
  </w:style>
  <w:style w:type="paragraph" w:customStyle="1" w:styleId="Default">
    <w:name w:val="Default"/>
  </w:style>
  <w:style w:type="paragraph" w:customStyle="1" w:styleId="Effets">
    <w:name w:val="Effets"/>
  </w:style>
  <w:style w:type="paragraph" w:customStyle="1" w:styleId="tableoffigures">
    <w:name w:val="table of figures"/>
  </w:style>
  <w:style w:type="paragraph" w:customStyle="1" w:styleId="toc4">
    <w:name w:val="toc 4"/>
  </w:style>
  <w:style w:type="character" w:customStyle="1" w:styleId="FollowedHyperlink">
    <w:name w:val="FollowedHyperlink"/>
  </w:style>
  <w:style w:type="paragraph" w:customStyle="1" w:styleId="msonormal">
    <w:name w:val="msonormal"/>
  </w:style>
  <w:style w:type="paragraph" w:customStyle="1" w:styleId="font5">
    <w:name w:val="font5"/>
  </w:style>
  <w:style w:type="paragraph" w:customStyle="1" w:styleId="font6">
    <w:name w:val="font6"/>
  </w:style>
  <w:style w:type="paragraph" w:customStyle="1" w:styleId="font7">
    <w:name w:val="font7"/>
  </w:style>
  <w:style w:type="paragraph" w:customStyle="1" w:styleId="font8">
    <w:name w:val="font8"/>
  </w:style>
  <w:style w:type="paragraph" w:customStyle="1" w:styleId="font9">
    <w:name w:val="font9"/>
  </w:style>
  <w:style w:type="paragraph" w:customStyle="1" w:styleId="font10">
    <w:name w:val="font10"/>
  </w:style>
  <w:style w:type="paragraph" w:customStyle="1" w:styleId="xl65">
    <w:name w:val="xl65"/>
  </w:style>
  <w:style w:type="paragraph" w:customStyle="1" w:styleId="xl66">
    <w:name w:val="xl66"/>
  </w:style>
  <w:style w:type="paragraph" w:customStyle="1" w:styleId="xl67">
    <w:name w:val="xl67"/>
  </w:style>
  <w:style w:type="paragraph" w:customStyle="1" w:styleId="xl68">
    <w:name w:val="xl68"/>
  </w:style>
  <w:style w:type="paragraph" w:customStyle="1" w:styleId="xl69">
    <w:name w:val="xl69"/>
  </w:style>
  <w:style w:type="paragraph" w:customStyle="1" w:styleId="xl70">
    <w:name w:val="xl70"/>
  </w:style>
  <w:style w:type="paragraph" w:customStyle="1" w:styleId="xl71">
    <w:name w:val="xl71"/>
  </w:style>
  <w:style w:type="paragraph" w:customStyle="1" w:styleId="xl72">
    <w:name w:val="xl72"/>
  </w:style>
  <w:style w:type="paragraph" w:customStyle="1" w:styleId="xl73">
    <w:name w:val="xl73"/>
  </w:style>
  <w:style w:type="paragraph" w:customStyle="1" w:styleId="xl74">
    <w:name w:val="xl74"/>
  </w:style>
  <w:style w:type="paragraph" w:customStyle="1" w:styleId="xl75">
    <w:name w:val="xl75"/>
  </w:style>
  <w:style w:type="paragraph" w:customStyle="1" w:styleId="xl76">
    <w:name w:val="xl76"/>
  </w:style>
  <w:style w:type="paragraph" w:customStyle="1" w:styleId="xl77">
    <w:name w:val="xl77"/>
  </w:style>
  <w:style w:type="paragraph" w:customStyle="1" w:styleId="xl78">
    <w:name w:val="xl78"/>
  </w:style>
  <w:style w:type="paragraph" w:customStyle="1" w:styleId="xl79">
    <w:name w:val="xl79"/>
  </w:style>
  <w:style w:type="paragraph" w:customStyle="1" w:styleId="xl80">
    <w:name w:val="xl80"/>
  </w:style>
  <w:style w:type="paragraph" w:customStyle="1" w:styleId="xl81">
    <w:name w:val="xl81"/>
  </w:style>
  <w:style w:type="paragraph" w:customStyle="1" w:styleId="xl82">
    <w:name w:val="xl82"/>
  </w:style>
  <w:style w:type="paragraph" w:customStyle="1" w:styleId="xl83">
    <w:name w:val="xl83"/>
  </w:style>
  <w:style w:type="paragraph" w:customStyle="1" w:styleId="xl84">
    <w:name w:val="xl84"/>
  </w:style>
  <w:style w:type="paragraph" w:customStyle="1" w:styleId="xl85">
    <w:name w:val="xl85"/>
  </w:style>
  <w:style w:type="paragraph" w:customStyle="1" w:styleId="xl86">
    <w:name w:val="xl86"/>
  </w:style>
  <w:style w:type="paragraph" w:customStyle="1" w:styleId="xl87">
    <w:name w:val="xl87"/>
  </w:style>
  <w:style w:type="paragraph" w:customStyle="1" w:styleId="xl88">
    <w:name w:val="xl88"/>
  </w:style>
  <w:style w:type="paragraph" w:customStyle="1" w:styleId="xl89">
    <w:name w:val="xl89"/>
  </w:style>
  <w:style w:type="paragraph" w:customStyle="1" w:styleId="xl90">
    <w:name w:val="xl90"/>
  </w:style>
  <w:style w:type="paragraph" w:customStyle="1" w:styleId="xl91">
    <w:name w:val="xl91"/>
  </w:style>
  <w:style w:type="paragraph" w:customStyle="1" w:styleId="xl92">
    <w:name w:val="xl92"/>
  </w:style>
  <w:style w:type="paragraph" w:customStyle="1" w:styleId="xl93">
    <w:name w:val="xl93"/>
  </w:style>
  <w:style w:type="paragraph" w:customStyle="1" w:styleId="xl94">
    <w:name w:val="xl94"/>
  </w:style>
  <w:style w:type="paragraph" w:customStyle="1" w:styleId="xl95">
    <w:name w:val="xl95"/>
  </w:style>
  <w:style w:type="paragraph" w:customStyle="1" w:styleId="xl96">
    <w:name w:val="xl96"/>
  </w:style>
  <w:style w:type="paragraph" w:customStyle="1" w:styleId="xl97">
    <w:name w:val="xl97"/>
  </w:style>
  <w:style w:type="paragraph" w:customStyle="1" w:styleId="xl98">
    <w:name w:val="xl98"/>
  </w:style>
  <w:style w:type="paragraph" w:customStyle="1" w:styleId="xl99">
    <w:name w:val="xl99"/>
  </w:style>
  <w:style w:type="paragraph" w:customStyle="1" w:styleId="xl100">
    <w:name w:val="xl100"/>
  </w:style>
  <w:style w:type="paragraph" w:customStyle="1" w:styleId="xl101">
    <w:name w:val="xl101"/>
  </w:style>
  <w:style w:type="paragraph" w:customStyle="1" w:styleId="xl102">
    <w:name w:val="xl102"/>
  </w:style>
  <w:style w:type="paragraph" w:customStyle="1" w:styleId="xl103">
    <w:name w:val="xl103"/>
  </w:style>
  <w:style w:type="paragraph" w:customStyle="1" w:styleId="xl104">
    <w:name w:val="xl104"/>
  </w:style>
  <w:style w:type="paragraph" w:customStyle="1" w:styleId="xl105">
    <w:name w:val="xl105"/>
  </w:style>
  <w:style w:type="paragraph" w:customStyle="1" w:styleId="xl106">
    <w:name w:val="xl106"/>
  </w:style>
  <w:style w:type="paragraph" w:customStyle="1" w:styleId="xl107">
    <w:name w:val="xl107"/>
  </w:style>
  <w:style w:type="paragraph" w:customStyle="1" w:styleId="xl108">
    <w:name w:val="xl108"/>
  </w:style>
  <w:style w:type="paragraph" w:customStyle="1" w:styleId="xl109">
    <w:name w:val="xl109"/>
  </w:style>
  <w:style w:type="paragraph" w:customStyle="1" w:styleId="xl110">
    <w:name w:val="xl110"/>
  </w:style>
  <w:style w:type="paragraph" w:customStyle="1" w:styleId="xl111">
    <w:name w:val="xl111"/>
  </w:style>
  <w:style w:type="paragraph" w:customStyle="1" w:styleId="xl112">
    <w:name w:val="xl112"/>
  </w:style>
  <w:style w:type="paragraph" w:customStyle="1" w:styleId="xl113">
    <w:name w:val="xl113"/>
  </w:style>
  <w:style w:type="paragraph" w:customStyle="1" w:styleId="xl114">
    <w:name w:val="xl114"/>
  </w:style>
  <w:style w:type="paragraph" w:customStyle="1" w:styleId="xl115">
    <w:name w:val="xl115"/>
  </w:style>
  <w:style w:type="paragraph" w:customStyle="1" w:styleId="xl116">
    <w:name w:val="xl116"/>
  </w:style>
  <w:style w:type="paragraph" w:customStyle="1" w:styleId="xl117">
    <w:name w:val="xl117"/>
  </w:style>
  <w:style w:type="paragraph" w:customStyle="1" w:styleId="xl118">
    <w:name w:val="xl118"/>
  </w:style>
  <w:style w:type="paragraph" w:customStyle="1" w:styleId="xl119">
    <w:name w:val="xl119"/>
  </w:style>
  <w:style w:type="paragraph" w:customStyle="1" w:styleId="xl120">
    <w:name w:val="xl120"/>
  </w:style>
  <w:style w:type="paragraph" w:customStyle="1" w:styleId="xl121">
    <w:name w:val="xl121"/>
  </w:style>
  <w:style w:type="paragraph" w:customStyle="1" w:styleId="xl122">
    <w:name w:val="xl122"/>
  </w:style>
  <w:style w:type="paragraph" w:customStyle="1" w:styleId="xl123">
    <w:name w:val="xl123"/>
  </w:style>
  <w:style w:type="paragraph" w:customStyle="1" w:styleId="xl124">
    <w:name w:val="xl124"/>
  </w:style>
  <w:style w:type="paragraph" w:customStyle="1" w:styleId="xl125">
    <w:name w:val="xl125"/>
  </w:style>
  <w:style w:type="paragraph" w:customStyle="1" w:styleId="xl126">
    <w:name w:val="xl126"/>
  </w:style>
  <w:style w:type="paragraph" w:customStyle="1" w:styleId="xl127">
    <w:name w:val="xl127"/>
  </w:style>
  <w:style w:type="paragraph" w:customStyle="1" w:styleId="xl128">
    <w:name w:val="xl128"/>
  </w:style>
  <w:style w:type="paragraph" w:customStyle="1" w:styleId="xl129">
    <w:name w:val="xl129"/>
  </w:style>
  <w:style w:type="paragraph" w:customStyle="1" w:styleId="xl130">
    <w:name w:val="xl130"/>
  </w:style>
  <w:style w:type="paragraph" w:customStyle="1" w:styleId="xl131">
    <w:name w:val="xl131"/>
  </w:style>
  <w:style w:type="paragraph" w:customStyle="1" w:styleId="xl132">
    <w:name w:val="xl132"/>
  </w:style>
  <w:style w:type="paragraph" w:customStyle="1" w:styleId="xl133">
    <w:name w:val="xl133"/>
  </w:style>
  <w:style w:type="paragraph" w:customStyle="1" w:styleId="xl134">
    <w:name w:val="xl134"/>
  </w:style>
  <w:style w:type="paragraph" w:customStyle="1" w:styleId="xl135">
    <w:name w:val="xl135"/>
  </w:style>
  <w:style w:type="paragraph" w:customStyle="1" w:styleId="xl136">
    <w:name w:val="xl136"/>
  </w:style>
  <w:style w:type="paragraph" w:customStyle="1" w:styleId="xl137">
    <w:name w:val="xl137"/>
  </w:style>
  <w:style w:type="paragraph" w:customStyle="1" w:styleId="xl138">
    <w:name w:val="xl138"/>
  </w:style>
  <w:style w:type="paragraph" w:customStyle="1" w:styleId="xl139">
    <w:name w:val="xl139"/>
  </w:style>
  <w:style w:type="paragraph" w:customStyle="1" w:styleId="xl140">
    <w:name w:val="xl140"/>
  </w:style>
  <w:style w:type="paragraph" w:customStyle="1" w:styleId="xl141">
    <w:name w:val="xl141"/>
  </w:style>
  <w:style w:type="paragraph" w:customStyle="1" w:styleId="xl142">
    <w:name w:val="xl142"/>
  </w:style>
  <w:style w:type="paragraph" w:customStyle="1" w:styleId="xl143">
    <w:name w:val="xl143"/>
  </w:style>
  <w:style w:type="paragraph" w:customStyle="1" w:styleId="xl144">
    <w:name w:val="xl144"/>
  </w:style>
  <w:style w:type="paragraph" w:customStyle="1" w:styleId="xl145">
    <w:name w:val="xl145"/>
  </w:style>
  <w:style w:type="paragraph" w:customStyle="1" w:styleId="xl146">
    <w:name w:val="xl146"/>
  </w:style>
  <w:style w:type="paragraph" w:customStyle="1" w:styleId="xl147">
    <w:name w:val="xl147"/>
  </w:style>
  <w:style w:type="paragraph" w:customStyle="1" w:styleId="xl148">
    <w:name w:val="xl148"/>
  </w:style>
  <w:style w:type="paragraph" w:customStyle="1" w:styleId="xl149">
    <w:name w:val="xl149"/>
  </w:style>
  <w:style w:type="paragraph" w:customStyle="1" w:styleId="xl150">
    <w:name w:val="xl150"/>
  </w:style>
  <w:style w:type="paragraph" w:customStyle="1" w:styleId="xl151">
    <w:name w:val="xl151"/>
  </w:style>
  <w:style w:type="paragraph" w:customStyle="1" w:styleId="xl152">
    <w:name w:val="xl152"/>
  </w:style>
  <w:style w:type="paragraph" w:customStyle="1" w:styleId="xl153">
    <w:name w:val="xl153"/>
  </w:style>
  <w:style w:type="paragraph" w:customStyle="1" w:styleId="xl154">
    <w:name w:val="xl154"/>
  </w:style>
  <w:style w:type="paragraph" w:customStyle="1" w:styleId="xl155">
    <w:name w:val="xl155"/>
  </w:style>
  <w:style w:type="character" w:customStyle="1" w:styleId="PlaceholderText">
    <w:name w:val="Placeholder Text"/>
  </w:style>
  <w:style w:type="character" w:customStyle="1" w:styleId="pagenumber">
    <w:name w:val="page number"/>
  </w:style>
  <w:style w:type="table" w:customStyle="1" w:styleId="Grilledutableau1">
    <w:name w:val="Grille du tableau1"/>
  </w:style>
  <w:style w:type="table" w:customStyle="1" w:styleId="Grilledutableau2">
    <w:name w:val="Grille du tableau2"/>
  </w:style>
  <w:style w:type="paragraph" w:customStyle="1" w:styleId="titre4">
    <w:name w:val="titre 4"/>
  </w:style>
  <w:style w:type="character" w:customStyle="1" w:styleId="titre4Car">
    <w:name w:val="titre 4 Car"/>
  </w:style>
  <w:style w:type="character" w:customStyle="1" w:styleId="footnotereference">
    <w:name w:val="footnote reference"/>
  </w:style>
  <w:style w:type="character" w:customStyle="1" w:styleId="endnotereference">
    <w:name w:val="endnote reference"/>
  </w:style>
  <w:style w:type="paragraph" w:customStyle="1" w:styleId="Corpsdutexte">
    <w:name w:val="Corps du texte"/>
  </w:style>
  <w:style w:type="table" w:customStyle="1" w:styleId="GT01">
    <w:name w:val="GT01"/>
  </w:style>
  <w:style w:type="paragraph" w:customStyle="1" w:styleId="annotationsubject">
    <w:name w:val="annotation subject"/>
  </w:style>
  <w:style w:type="character" w:customStyle="1" w:styleId="ObjetducommentaireCar">
    <w:name w:val="Objet du commentaire Car"/>
  </w:style>
  <w:style w:type="paragraph" w:customStyle="1" w:styleId="Normal(Web)">
    <w:name w:val="Normal (Web)"/>
  </w:style>
  <w:style w:type="paragraph" w:customStyle="1" w:styleId="Revision">
    <w:name w:val="Revision"/>
  </w:style>
  <w:style w:type="paragraph" w:customStyle="1" w:styleId="CharCarChar1CarCarCarCarCarCar1Car">
    <w:name w:val="Char Car Char1 Car Car Car Car Car Car1 Car"/>
  </w:style>
  <w:style w:type="character" w:customStyle="1" w:styleId="Corpsdetexte2Car">
    <w:name w:val="Corps de texte 2 Car"/>
  </w:style>
  <w:style w:type="paragraph" w:customStyle="1" w:styleId="x_msonormal">
    <w:name w:val="x_msonormal"/>
  </w:style>
  <w:style w:type="paragraph" w:customStyle="1" w:styleId="spip">
    <w:name w:val="spip"/>
  </w:style>
  <w:style w:type="paragraph" w:customStyle="1" w:styleId="BGP-Textecourant">
    <w:name w:val="BGP - Texte courant"/>
  </w:style>
  <w:style w:type="character" w:customStyle="1" w:styleId="BGP-TextecourantCar1">
    <w:name w:val="BGP - Texte courant Car1"/>
  </w:style>
  <w:style w:type="character" w:customStyle="1" w:styleId="st">
    <w:name w:val="st"/>
  </w:style>
  <w:style w:type="character" w:customStyle="1" w:styleId="text">
    <w:name w:val="text"/>
  </w:style>
  <w:style w:type="character" w:customStyle="1" w:styleId="parent">
    <w:name w:val="parent"/>
  </w:style>
  <w:style w:type="character" w:customStyle="1" w:styleId="nl_g">
    <w:name w:val="nl_g"/>
  </w:style>
  <w:style w:type="character" w:customStyle="1" w:styleId="nl_sp">
    <w:name w:val="nl_sp"/>
  </w:style>
  <w:style w:type="character" w:customStyle="1" w:styleId="nl_auteur">
    <w:name w:val="nl_auteur"/>
  </w:style>
  <w:style w:type="paragraph" w:customStyle="1" w:styleId="EI-illustrations">
    <w:name w:val="EI-illustrations"/>
  </w:style>
  <w:style w:type="paragraph" w:customStyle="1" w:styleId="Tableau">
    <w:name w:val="Tableau"/>
  </w:style>
  <w:style w:type="character" w:customStyle="1" w:styleId="TableauCar">
    <w:name w:val="Tableau Car"/>
  </w:style>
  <w:style w:type="paragraph" w:customStyle="1" w:styleId="toc5">
    <w:name w:val="toc 5"/>
  </w:style>
  <w:style w:type="paragraph" w:customStyle="1" w:styleId="toc6">
    <w:name w:val="toc 6"/>
  </w:style>
  <w:style w:type="paragraph" w:customStyle="1" w:styleId="toc7">
    <w:name w:val="toc 7"/>
  </w:style>
  <w:style w:type="paragraph" w:customStyle="1" w:styleId="toc8">
    <w:name w:val="toc 8"/>
  </w:style>
  <w:style w:type="paragraph" w:customStyle="1" w:styleId="toc9">
    <w:name w:val="toc 9"/>
  </w:style>
  <w:style w:type="paragraph" w:customStyle="1" w:styleId="TexteRapport">
    <w:name w:val="Texte Rapport"/>
  </w:style>
  <w:style w:type="character" w:customStyle="1" w:styleId="TexteRapportCar">
    <w:name w:val="Texte Rapport Car"/>
  </w:style>
  <w:style w:type="paragraph" w:customStyle="1" w:styleId="Pucesoustitre">
    <w:name w:val="Puce sous titre"/>
  </w:style>
  <w:style w:type="paragraph" w:customStyle="1" w:styleId="HTMLPreformatted">
    <w:name w:val="HTML Preformatted"/>
  </w:style>
  <w:style w:type="character" w:customStyle="1" w:styleId="PréformatéHTMLCar">
    <w:name w:val="Préformaté HTML Car"/>
  </w:style>
  <w:style w:type="character" w:customStyle="1" w:styleId="coord-numero">
    <w:name w:val="coord-numero"/>
  </w:style>
  <w:style w:type="paragraph" w:customStyle="1" w:styleId="Pa4">
    <w:name w:val="Pa4"/>
  </w:style>
  <w:style w:type="character" w:customStyle="1" w:styleId="A1">
    <w:name w:val="A1"/>
  </w:style>
  <w:style w:type="paragraph" w:customStyle="1" w:styleId="Titre5">
    <w:name w:val="Titre5"/>
  </w:style>
  <w:style w:type="character" w:customStyle="1" w:styleId="Titre5Car">
    <w:name w:val="Titre5 Car"/>
  </w:style>
  <w:style w:type="paragraph" w:customStyle="1" w:styleId="Info">
    <w:name w:val="Info"/>
  </w:style>
  <w:style w:type="paragraph" w:customStyle="1" w:styleId="PlainText">
    <w:name w:val="Plain Text"/>
  </w:style>
  <w:style w:type="character" w:customStyle="1" w:styleId="TextebrutCar">
    <w:name w:val="Texte brut Car"/>
  </w:style>
  <w:style w:type="paragraph" w:customStyle="1" w:styleId="Car11">
    <w:name w:val="Car11"/>
  </w:style>
  <w:style w:type="paragraph" w:customStyle="1" w:styleId="Car1111">
    <w:name w:val="Car1111"/>
  </w:style>
  <w:style w:type="paragraph" w:customStyle="1" w:styleId="Titre4CarCa1">
    <w:name w:val="Titre 4 Car Ca1"/>
  </w:style>
  <w:style w:type="paragraph" w:customStyle="1" w:styleId="Titre91">
    <w:name w:val="Titre 91"/>
  </w:style>
  <w:style w:type="table" w:customStyle="1" w:styleId="Grilledutableau3">
    <w:name w:val="Grille du tableau3"/>
  </w:style>
  <w:style w:type="character" w:customStyle="1" w:styleId="Mentionnonrésolue1">
    <w:name w:val="Mention non résolue1"/>
  </w:style>
  <w:style w:type="numbering" w:customStyle="1" w:styleId="Aucuneliste1">
    <w:name w:val="Aucune liste1"/>
  </w:style>
  <w:style w:type="table" w:customStyle="1" w:styleId="TableNormal">
    <w:name w:val="Table Normal"/>
  </w:style>
  <w:style w:type="table" w:customStyle="1" w:styleId="TableNormal1">
    <w:name w:val="Table Normal1"/>
  </w:style>
  <w:style w:type="numbering" w:customStyle="1" w:styleId="Aucuneliste2">
    <w:name w:val="Aucune liste2"/>
  </w:style>
  <w:style w:type="table" w:customStyle="1" w:styleId="Grilledutableau11">
    <w:name w:val="Grille du tableau11"/>
  </w:style>
  <w:style w:type="table" w:customStyle="1" w:styleId="Grilledutableau31">
    <w:name w:val="Grille du tableau31"/>
  </w:style>
  <w:style w:type="character" w:customStyle="1" w:styleId="corpstexte">
    <w:name w:val="corpstexte"/>
  </w:style>
  <w:style w:type="table" w:customStyle="1" w:styleId="Grilledutableau21">
    <w:name w:val="Grille du tableau21"/>
  </w:style>
  <w:style w:type="paragraph" w:customStyle="1" w:styleId="Pa2">
    <w:name w:val="Pa2"/>
  </w:style>
  <w:style w:type="character" w:customStyle="1" w:styleId="A4">
    <w:name w:val="A4"/>
  </w:style>
  <w:style w:type="table" w:customStyle="1" w:styleId="Grilledutableau4">
    <w:name w:val="Grille du tableau4"/>
  </w:style>
  <w:style w:type="numbering" w:customStyle="1" w:styleId="Aucuneliste3">
    <w:name w:val="Aucune liste3"/>
  </w:style>
  <w:style w:type="table" w:customStyle="1" w:styleId="Grilledutableau5">
    <w:name w:val="Grille du tableau5"/>
  </w:style>
  <w:style w:type="table" w:customStyle="1" w:styleId="Grilledutableau111">
    <w:name w:val="Grille du tableau111"/>
  </w:style>
  <w:style w:type="paragraph" w:customStyle="1" w:styleId="Titre2CarCar1">
    <w:name w:val="Titre 2 Car Car1"/>
  </w:style>
  <w:style w:type="paragraph" w:customStyle="1" w:styleId="Car141">
    <w:name w:val="Car141"/>
  </w:style>
  <w:style w:type="paragraph" w:customStyle="1" w:styleId="Car71">
    <w:name w:val="Car71"/>
  </w:style>
  <w:style w:type="paragraph" w:customStyle="1" w:styleId="Listedecorpsdetexte">
    <w:name w:val="Liste de corps de texte"/>
  </w:style>
  <w:style w:type="character" w:customStyle="1" w:styleId="icone">
    <w:name w:val="icone"/>
  </w:style>
  <w:style w:type="table" w:customStyle="1" w:styleId="GT011">
    <w:name w:val="GT011"/>
  </w:style>
  <w:style w:type="table" w:customStyle="1" w:styleId="GT02">
    <w:name w:val="GT02"/>
  </w:style>
  <w:style w:type="numbering" w:customStyle="1" w:styleId="Aucuneliste4">
    <w:name w:val="Aucune liste4"/>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10z0">
    <w:name w:val="WW8Num10z0"/>
  </w:style>
  <w:style w:type="character" w:customStyle="1" w:styleId="WW8Num10z1">
    <w:name w:val="WW8Num10z1"/>
  </w:style>
  <w:style w:type="character" w:customStyle="1" w:styleId="WW8Num11z0">
    <w:name w:val="WW8Num11z0"/>
  </w:style>
  <w:style w:type="character" w:customStyle="1" w:styleId="WW8Num11z1">
    <w:name w:val="WW8Num11z1"/>
  </w:style>
  <w:style w:type="character" w:customStyle="1" w:styleId="WW8Num12z0">
    <w:name w:val="WW8Num12z0"/>
  </w:style>
  <w:style w:type="character" w:customStyle="1" w:styleId="WW8Num12z1">
    <w:name w:val="WW8Num12z1"/>
  </w:style>
  <w:style w:type="character" w:customStyle="1" w:styleId="Policepardéfaut3">
    <w:name w:val="Police par défaut3"/>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éfaut2">
    <w:name w:val="Police par défaut2"/>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10z2">
    <w:name w:val="WW8Num10z2"/>
  </w:style>
  <w:style w:type="character" w:customStyle="1" w:styleId="WW8Num11z2">
    <w:name w:val="WW8Num11z2"/>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Policepardéfaut1">
    <w:name w:val="Police par défaut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Caractèresdenumérotation">
    <w:name w:val="Caractères de numérotation"/>
  </w:style>
  <w:style w:type="character" w:customStyle="1" w:styleId="Puces">
    <w:name w:val="Puces"/>
  </w:style>
  <w:style w:type="character" w:customStyle="1" w:styleId="Caractèresdenotedebasdepage">
    <w:name w:val="Caractères de note de bas de page"/>
  </w:style>
  <w:style w:type="character" w:customStyle="1" w:styleId="Appelnotedebasdep.1">
    <w:name w:val="Appel note de bas de p.1"/>
  </w:style>
  <w:style w:type="character" w:customStyle="1" w:styleId="Caractèresdenotedefin">
    <w:name w:val="Caractères de note de fin"/>
  </w:style>
  <w:style w:type="character" w:customStyle="1" w:styleId="WW-Caractèresdenotedefin">
    <w:name w:val="WW-Caractères de note de fin"/>
  </w:style>
  <w:style w:type="character" w:customStyle="1" w:styleId="Appeldenotedefin1">
    <w:name w:val="Appel de note de fin1"/>
  </w:style>
  <w:style w:type="character" w:customStyle="1" w:styleId="Appelnotedebasdep.2">
    <w:name w:val="Appel note de bas de p.2"/>
  </w:style>
  <w:style w:type="character" w:customStyle="1" w:styleId="ListLabel3">
    <w:name w:val="ListLabel 3"/>
  </w:style>
  <w:style w:type="character" w:customStyle="1" w:styleId="Marquedecommentaire1">
    <w:name w:val="Marque de commentaire1"/>
  </w:style>
  <w:style w:type="character" w:customStyle="1" w:styleId="Appeldenote">
    <w:name w:val="Appel de note"/>
  </w:style>
  <w:style w:type="character" w:customStyle="1" w:styleId="Appelnotedebasdep.3">
    <w:name w:val="Appel note de bas de p.3"/>
  </w:style>
  <w:style w:type="character" w:customStyle="1" w:styleId="Appeldenotedefin2">
    <w:name w:val="Appel de note de fin2"/>
  </w:style>
  <w:style w:type="character" w:customStyle="1" w:styleId="Substituant">
    <w:name w:val="Substituant"/>
  </w:style>
  <w:style w:type="character" w:customStyle="1" w:styleId="Marquedecommentaire2">
    <w:name w:val="Marque de commentaire2"/>
  </w:style>
  <w:style w:type="character" w:customStyle="1" w:styleId="Sautd'index">
    <w:name w:val="Saut d'index"/>
  </w:style>
  <w:style w:type="character" w:customStyle="1" w:styleId="ListLabel4">
    <w:name w:val="ListLabel 4"/>
  </w:style>
  <w:style w:type="character" w:customStyle="1" w:styleId="ListLabel5">
    <w:name w:val="ListLabel 5"/>
  </w:style>
  <w:style w:type="character" w:customStyle="1" w:styleId="ListLabel30">
    <w:name w:val="ListLabel 30"/>
  </w:style>
  <w:style w:type="character" w:customStyle="1" w:styleId="ListLabel29">
    <w:name w:val="ListLabel 29"/>
  </w:style>
  <w:style w:type="character" w:customStyle="1" w:styleId="ListLabel39">
    <w:name w:val="ListLabel 39"/>
  </w:style>
  <w:style w:type="character" w:customStyle="1" w:styleId="ListLabel40">
    <w:name w:val="ListLabel 40"/>
  </w:style>
  <w:style w:type="paragraph" w:customStyle="1" w:styleId="Titre3">
    <w:name w:val="Titre3"/>
  </w:style>
  <w:style w:type="paragraph" w:customStyle="1" w:styleId="Index">
    <w:name w:val="Index"/>
  </w:style>
  <w:style w:type="paragraph" w:customStyle="1" w:styleId="Titre1">
    <w:name w:val="Titre1"/>
  </w:style>
  <w:style w:type="paragraph" w:customStyle="1" w:styleId="Titre2">
    <w:name w:val="Titre2"/>
  </w:style>
  <w:style w:type="paragraph" w:customStyle="1" w:styleId="Légende2">
    <w:name w:val="Légende2"/>
  </w:style>
  <w:style w:type="paragraph" w:customStyle="1" w:styleId="Contenudetableau">
    <w:name w:val="Contenu de tableau"/>
  </w:style>
  <w:style w:type="paragraph" w:customStyle="1" w:styleId="Titredetableau">
    <w:name w:val="Titre de tableau"/>
  </w:style>
  <w:style w:type="paragraph" w:customStyle="1" w:styleId="footnotetext">
    <w:name w:val="footnote text"/>
  </w:style>
  <w:style w:type="character" w:customStyle="1" w:styleId="NotedebasdepageCar">
    <w:name w:val="Note de bas de page Car"/>
  </w:style>
  <w:style w:type="paragraph" w:customStyle="1" w:styleId="Contenuducadre">
    <w:name w:val="Contenu du cadre"/>
  </w:style>
  <w:style w:type="paragraph" w:customStyle="1" w:styleId="Alinéanégatif">
    <w:name w:val="Alinéa négatif"/>
  </w:style>
  <w:style w:type="paragraph" w:customStyle="1" w:styleId="Illustration">
    <w:name w:val="Illustration"/>
  </w:style>
  <w:style w:type="paragraph" w:customStyle="1" w:styleId="TableContents">
    <w:name w:val="Table Contents"/>
  </w:style>
  <w:style w:type="paragraph" w:customStyle="1" w:styleId="Bibliographie1">
    <w:name w:val="Bibliographie 1"/>
  </w:style>
  <w:style w:type="paragraph" w:customStyle="1" w:styleId="Commentaire1">
    <w:name w:val="Commentaire1"/>
  </w:style>
  <w:style w:type="paragraph" w:customStyle="1" w:styleId="Tabledesmatièresniveau10">
    <w:name w:val="Table des matières niveau 10"/>
  </w:style>
  <w:style w:type="paragraph" w:customStyle="1" w:styleId="Commentaire2">
    <w:name w:val="Commentaire2"/>
  </w:style>
  <w:style w:type="character" w:customStyle="1" w:styleId="TitreCar">
    <w:name w:val="Titre Car"/>
  </w:style>
  <w:style w:type="character" w:customStyle="1" w:styleId="Sous-titreCar">
    <w:name w:val="Sous-titre Car"/>
  </w:style>
  <w:style w:type="paragraph" w:customStyle="1" w:styleId="Quotations">
    <w:name w:val="Quotations"/>
  </w:style>
  <w:style w:type="paragraph" w:customStyle="1" w:styleId="Tableau-titregénéral-BIOTOPE">
    <w:name w:val="Tableau- titre général - BIOTOPE"/>
  </w:style>
  <w:style w:type="paragraph" w:customStyle="1" w:styleId="Tableau-Titregénéralligne2">
    <w:name w:val="Tableau - Titre général ligne 2"/>
  </w:style>
  <w:style w:type="paragraph" w:customStyle="1" w:styleId="Tableau-titredecolonne-BIOTOPE">
    <w:name w:val="Tableau - titre de colonne - BIOTOPE"/>
  </w:style>
  <w:style w:type="paragraph" w:customStyle="1" w:styleId="Tableau-textesetchiffres-BIOTOPE">
    <w:name w:val="Tableau - textes et chiffres - BIOTOPE"/>
  </w:style>
  <w:style w:type="paragraph" w:customStyle="1" w:styleId="corpsdetextebiotope1">
    <w:name w:val="corps de texte biotope 1"/>
  </w:style>
  <w:style w:type="paragraph" w:customStyle="1" w:styleId="Contenudecadre">
    <w:name w:val="Contenu de cadre"/>
  </w:style>
  <w:style w:type="numbering" w:customStyle="1" w:styleId="Aucuneliste5">
    <w:name w:val="Aucune liste5"/>
  </w:style>
  <w:style w:type="table" w:customStyle="1" w:styleId="GT03">
    <w:name w:val="GT03"/>
  </w:style>
  <w:style w:type="table" w:customStyle="1" w:styleId="Grilledutableau32">
    <w:name w:val="Grille du tableau32"/>
  </w:style>
  <w:style w:type="numbering" w:customStyle="1" w:styleId="Aucuneliste11">
    <w:name w:val="Aucune liste11"/>
  </w:style>
  <w:style w:type="table" w:customStyle="1" w:styleId="TableNormal2">
    <w:name w:val="Table Normal2"/>
  </w:style>
  <w:style w:type="table" w:customStyle="1" w:styleId="TableNormal11">
    <w:name w:val="Table Normal11"/>
  </w:style>
  <w:style w:type="numbering" w:customStyle="1" w:styleId="Aucuneliste21">
    <w:name w:val="Aucune liste21"/>
  </w:style>
  <w:style w:type="table" w:customStyle="1" w:styleId="Grilledutableau12">
    <w:name w:val="Grille du tableau12"/>
  </w:style>
  <w:style w:type="table" w:customStyle="1" w:styleId="Grilledutableau311">
    <w:name w:val="Grille du tableau311"/>
  </w:style>
  <w:style w:type="table" w:customStyle="1" w:styleId="Grilledutableau41">
    <w:name w:val="Grille du tableau41"/>
  </w:style>
  <w:style w:type="numbering" w:customStyle="1" w:styleId="Aucuneliste31">
    <w:name w:val="Aucune liste31"/>
  </w:style>
  <w:style w:type="table" w:customStyle="1" w:styleId="Grilledutableau51">
    <w:name w:val="Grille du tableau51"/>
  </w:style>
  <w:style w:type="table" w:customStyle="1" w:styleId="GT021">
    <w:name w:val="GT021"/>
  </w:style>
  <w:style w:type="numbering" w:customStyle="1" w:styleId="Aucuneliste41">
    <w:name w:val="Aucune liste41"/>
  </w:style>
  <w:style w:type="character" w:customStyle="1" w:styleId="DirectCar">
    <w:name w:val="Direct Car"/>
  </w:style>
  <w:style w:type="paragraph" w:customStyle="1" w:styleId="Direct">
    <w:name w:val="Direct"/>
  </w:style>
  <w:style w:type="character" w:customStyle="1" w:styleId="ConclusionCar">
    <w:name w:val="Conclusion Car"/>
  </w:style>
  <w:style w:type="paragraph" w:customStyle="1" w:styleId="Conclusion">
    <w:name w:val="Conclusion"/>
  </w:style>
  <w:style w:type="table" w:customStyle="1" w:styleId="Grilledutableau6">
    <w:name w:val="Grille du tableau6"/>
  </w:style>
  <w:style w:type="table" w:customStyle="1" w:styleId="Grilledutableau7">
    <w:name w:val="Grille du tableau7"/>
  </w:style>
  <w:style w:type="table" w:customStyle="1" w:styleId="Grilledutableau8">
    <w:name w:val="Grille du tableau8"/>
  </w:style>
  <w:style w:type="numbering" w:customStyle="1" w:styleId="Aucuneliste6">
    <w:name w:val="Aucune liste6"/>
  </w:style>
  <w:style w:type="character" w:customStyle="1" w:styleId="Titre1bCar1">
    <w:name w:val="Titre 1b Car1"/>
  </w:style>
  <w:style w:type="character" w:customStyle="1" w:styleId="Titre4Car1">
    <w:name w:val="Titre 4 Car1"/>
  </w:style>
  <w:style w:type="character" w:customStyle="1" w:styleId="Titre6Car1">
    <w:name w:val="Titre 6 Car1"/>
  </w:style>
  <w:style w:type="character" w:customStyle="1" w:styleId="Titre7Car1">
    <w:name w:val="Titre 7 Car1"/>
  </w:style>
  <w:style w:type="character" w:customStyle="1" w:styleId="Titre8Car1">
    <w:name w:val="Titre 8 Car1"/>
  </w:style>
  <w:style w:type="paragraph" w:customStyle="1" w:styleId="Titre1b">
    <w:name w:val="Titre1b"/>
  </w:style>
  <w:style w:type="paragraph" w:customStyle="1" w:styleId="1.TitreAmeten">
    <w:name w:val="1. Titre Ameten"/>
  </w:style>
  <w:style w:type="paragraph" w:customStyle="1" w:styleId="1.1.1TitreAmeten">
    <w:name w:val="1.1.1 Titre Ameten"/>
  </w:style>
  <w:style w:type="character" w:customStyle="1" w:styleId="link-wrapper">
    <w:name w:val="link-wrapper"/>
  </w:style>
  <w:style w:type="character" w:customStyle="1" w:styleId="acopre">
    <w:name w:val="acopre"/>
  </w:style>
  <w:style w:type="table" w:customStyle="1" w:styleId="Grilledutableau16">
    <w:name w:val="Grille du tableau16"/>
  </w:style>
  <w:style w:type="paragraph" w:customStyle="1" w:styleId="Chapitre1">
    <w:name w:val="Chapitre1"/>
  </w:style>
  <w:style w:type="paragraph" w:customStyle="1" w:styleId="Sous-Titre1">
    <w:name w:val="Sous-Titre1"/>
  </w:style>
  <w:style w:type="paragraph" w:customStyle="1" w:styleId="Sous-titre1">
    <w:name w:val="Sous-titre1"/>
  </w:style>
  <w:style w:type="character" w:customStyle="1" w:styleId="CitationCar">
    <w:name w:val="Citation Car"/>
  </w:style>
  <w:style w:type="paragraph" w:customStyle="1" w:styleId="Citationintense1">
    <w:name w:val="Citation intense1"/>
  </w:style>
  <w:style w:type="character" w:customStyle="1" w:styleId="CitationintenseCar">
    <w:name w:val="Citation intense Car"/>
  </w:style>
  <w:style w:type="character" w:customStyle="1" w:styleId="Référencelégère1">
    <w:name w:val="Référence légère1"/>
  </w:style>
  <w:style w:type="character" w:customStyle="1" w:styleId="Référenceintense1">
    <w:name w:val="Référence intense1"/>
  </w:style>
  <w:style w:type="character" w:customStyle="1" w:styleId="Titredulivre1">
    <w:name w:val="Titre du livre1"/>
  </w:style>
  <w:style w:type="character" w:customStyle="1" w:styleId="SansinterligneCar">
    <w:name w:val="Sans interligne Car"/>
  </w:style>
  <w:style w:type="paragraph" w:customStyle="1" w:styleId="ECOS-TITRE1">
    <w:name w:val="ECOS-TITRE 1"/>
  </w:style>
  <w:style w:type="paragraph" w:customStyle="1" w:styleId="ECOS-TITRE2">
    <w:name w:val="ECOS-TITRE2"/>
  </w:style>
  <w:style w:type="character" w:customStyle="1" w:styleId="ECOS-TITRE1Car">
    <w:name w:val="ECOS-TITRE 1 Car"/>
  </w:style>
  <w:style w:type="paragraph" w:customStyle="1" w:styleId="ECOS-TITRE3">
    <w:name w:val="ECOS-TITRE3"/>
  </w:style>
  <w:style w:type="character" w:customStyle="1" w:styleId="ECOS-TITRE2Car">
    <w:name w:val="ECOS-TITRE2 Car"/>
  </w:style>
  <w:style w:type="paragraph" w:customStyle="1" w:styleId="ECOS-TITRE4">
    <w:name w:val="ECOS-TITRE4"/>
  </w:style>
  <w:style w:type="character" w:customStyle="1" w:styleId="ECOS-TITRE3Car">
    <w:name w:val="ECOS-TITRE3 Car"/>
  </w:style>
  <w:style w:type="paragraph" w:customStyle="1" w:styleId="ECOS-PUCE3">
    <w:name w:val="ECOS-PUCE3"/>
  </w:style>
  <w:style w:type="character" w:customStyle="1" w:styleId="ECOS-TITRE4Car">
    <w:name w:val="ECOS-TITRE4 Car"/>
  </w:style>
  <w:style w:type="paragraph" w:customStyle="1" w:styleId="pieddepage">
    <w:name w:val="pied de page"/>
  </w:style>
  <w:style w:type="character" w:customStyle="1" w:styleId="ECOS-PUCE3Car">
    <w:name w:val="ECOS-PUCE3 Car"/>
  </w:style>
  <w:style w:type="character" w:customStyle="1" w:styleId="pieddepageCar">
    <w:name w:val="pied de page Car"/>
  </w:style>
  <w:style w:type="paragraph" w:customStyle="1" w:styleId="TITRETM">
    <w:name w:val="TITRE TM"/>
  </w:style>
  <w:style w:type="character" w:customStyle="1" w:styleId="PieddepageCar1">
    <w:name w:val="Pied de page Car1"/>
  </w:style>
  <w:style w:type="character" w:customStyle="1" w:styleId="TITRETMCar">
    <w:name w:val="TITRE TM Car"/>
  </w:style>
  <w:style w:type="paragraph" w:customStyle="1" w:styleId="PAGEdeGARDEtitre">
    <w:name w:val="PAGEdeGARDE titre"/>
  </w:style>
  <w:style w:type="paragraph" w:customStyle="1" w:styleId="PAGEdeGARDEsous-titre">
    <w:name w:val="PAGEdeGARDE sous-titre"/>
  </w:style>
  <w:style w:type="character" w:customStyle="1" w:styleId="PAGEdeGARDEtitreCar">
    <w:name w:val="PAGEdeGARDE titre Car"/>
  </w:style>
  <w:style w:type="character" w:customStyle="1" w:styleId="PAGEdeGARDEsous-titreCar">
    <w:name w:val="PAGEdeGARDE sous-titre Car"/>
  </w:style>
  <w:style w:type="paragraph" w:customStyle="1" w:styleId="Corpsdetexteavt6pts">
    <w:name w:val="Corps de texte avt 6 pts"/>
  </w:style>
  <w:style w:type="character" w:customStyle="1" w:styleId="Corpsdetexteavt6ptsCar">
    <w:name w:val="Corps de texte avt 6 pts Car"/>
  </w:style>
  <w:style w:type="paragraph" w:customStyle="1" w:styleId="Textenormal">
    <w:name w:val="Texte normal"/>
  </w:style>
  <w:style w:type="paragraph" w:customStyle="1" w:styleId="BodyTextIndent">
    <w:name w:val="Body Text Indent"/>
  </w:style>
  <w:style w:type="character" w:customStyle="1" w:styleId="RetraitcorpsdetexteCar">
    <w:name w:val="Retrait corps de texte Car"/>
  </w:style>
  <w:style w:type="paragraph" w:customStyle="1" w:styleId="StyleTitre1+Arial16ptToutenmajuscule">
    <w:name w:val="Style Titre 1 + Arial 16 pt Tout en majuscule"/>
  </w:style>
  <w:style w:type="paragraph" w:customStyle="1" w:styleId="Texte">
    <w:name w:val="Texte"/>
  </w:style>
  <w:style w:type="paragraph" w:customStyle="1" w:styleId="StyleArial11ptInterligne:15ligne">
    <w:name w:val="Style Arial 11 pt Interligne : 15 ligne"/>
  </w:style>
  <w:style w:type="character" w:customStyle="1" w:styleId="TabloTitreCar">
    <w:name w:val="Tablo Titre Car"/>
  </w:style>
  <w:style w:type="paragraph" w:customStyle="1" w:styleId="TabloTitre">
    <w:name w:val="Tablo Titre"/>
  </w:style>
  <w:style w:type="paragraph" w:customStyle="1" w:styleId="Tableaupetit">
    <w:name w:val="Tableau petit"/>
  </w:style>
  <w:style w:type="character" w:customStyle="1" w:styleId="TableaupetitCar">
    <w:name w:val="Tableau petit Car"/>
  </w:style>
  <w:style w:type="paragraph" w:customStyle="1" w:styleId="Puce1">
    <w:name w:val="Puce 1"/>
  </w:style>
  <w:style w:type="character" w:customStyle="1" w:styleId="apple-converted-space">
    <w:name w:val="apple-converted-space"/>
  </w:style>
  <w:style w:type="character" w:customStyle="1" w:styleId="spip_surligne">
    <w:name w:val="spip_surligne"/>
  </w:style>
  <w:style w:type="numbering" w:customStyle="1" w:styleId="Listeàpuce">
    <w:name w:val="Liste à puce"/>
  </w:style>
  <w:style w:type="character" w:customStyle="1" w:styleId="Corpsdetexteavt6ptsCar1">
    <w:name w:val="Corps de texte avt 6 pts Car1"/>
  </w:style>
  <w:style w:type="paragraph" w:customStyle="1" w:styleId="titretableau">
    <w:name w:val="titre tableau"/>
  </w:style>
  <w:style w:type="paragraph" w:customStyle="1" w:styleId="titre_TU">
    <w:name w:val="titre_TU"/>
  </w:style>
  <w:style w:type="paragraph" w:customStyle="1" w:styleId="puces_4">
    <w:name w:val="puces_4"/>
  </w:style>
  <w:style w:type="paragraph" w:customStyle="1" w:styleId="puce1">
    <w:name w:val="puce 1"/>
  </w:style>
  <w:style w:type="paragraph" w:customStyle="1" w:styleId="Corpsdetexte21">
    <w:name w:val="Corps de texte 21"/>
  </w:style>
  <w:style w:type="character" w:customStyle="1" w:styleId="Corpsdetexte3Car">
    <w:name w:val="Corps de texte 3 Car"/>
  </w:style>
  <w:style w:type="paragraph" w:customStyle="1" w:styleId="Puce2">
    <w:name w:val="Puce 2"/>
  </w:style>
  <w:style w:type="paragraph" w:customStyle="1" w:styleId="Tableau(titres)">
    <w:name w:val="Tableau (titres)"/>
  </w:style>
  <w:style w:type="paragraph" w:customStyle="1" w:styleId="Adressegrand">
    <w:name w:val="Adresse grand"/>
  </w:style>
  <w:style w:type="paragraph" w:customStyle="1" w:styleId="HTMLAddress">
    <w:name w:val="HTML Address"/>
  </w:style>
  <w:style w:type="character" w:customStyle="1" w:styleId="AdresseHTMLCar">
    <w:name w:val="Adresse HTML Car"/>
  </w:style>
  <w:style w:type="paragraph" w:customStyle="1" w:styleId="Adressepetit">
    <w:name w:val="Adresse petit"/>
  </w:style>
  <w:style w:type="character" w:customStyle="1" w:styleId="AdressepetitCarCar">
    <w:name w:val="Adresse petit Car Car"/>
  </w:style>
  <w:style w:type="paragraph" w:customStyle="1" w:styleId="Auteurphoto">
    <w:name w:val="Auteur photo"/>
  </w:style>
  <w:style w:type="character" w:customStyle="1" w:styleId="bbc_size">
    <w:name w:val="bbc_size"/>
  </w:style>
  <w:style w:type="paragraph" w:customStyle="1" w:styleId="Biblio">
    <w:name w:val="Biblio"/>
  </w:style>
  <w:style w:type="character" w:customStyle="1" w:styleId="BiblioCar">
    <w:name w:val="Biblio Car"/>
  </w:style>
  <w:style w:type="paragraph" w:customStyle="1" w:styleId="chapeau">
    <w:name w:val="chapeau"/>
  </w:style>
  <w:style w:type="paragraph" w:customStyle="1" w:styleId="Corps">
    <w:name w:val="Corps"/>
  </w:style>
  <w:style w:type="character" w:customStyle="1" w:styleId="displaycity">
    <w:name w:val="displaycity"/>
  </w:style>
  <w:style w:type="character" w:customStyle="1" w:styleId="displaystreet">
    <w:name w:val="displaystreet"/>
  </w:style>
  <w:style w:type="paragraph" w:customStyle="1" w:styleId="Enumération1">
    <w:name w:val="Enumération 1"/>
  </w:style>
  <w:style w:type="character" w:customStyle="1" w:styleId="Enumération1Car">
    <w:name w:val="Enumération 1 Car"/>
  </w:style>
  <w:style w:type="paragraph" w:customStyle="1" w:styleId="Enumération1gras">
    <w:name w:val="Enumération 1 gras"/>
  </w:style>
  <w:style w:type="character" w:customStyle="1" w:styleId="Enumération1grasCar">
    <w:name w:val="Enumération 1 gras Car"/>
  </w:style>
  <w:style w:type="paragraph" w:customStyle="1" w:styleId="Enumération1italique">
    <w:name w:val="Enumération 1 italique"/>
  </w:style>
  <w:style w:type="paragraph" w:customStyle="1" w:styleId="Enumération2">
    <w:name w:val="Enumération 2"/>
  </w:style>
  <w:style w:type="character" w:customStyle="1" w:styleId="Enumération2Car">
    <w:name w:val="Enumération 2 Car"/>
  </w:style>
  <w:style w:type="paragraph" w:customStyle="1" w:styleId="Enumérationsous-titre">
    <w:name w:val="Enumération sous-titre"/>
  </w:style>
  <w:style w:type="paragraph" w:customStyle="1" w:styleId="Enumérationtitre">
    <w:name w:val="Enumération titre"/>
  </w:style>
  <w:style w:type="character" w:customStyle="1" w:styleId="EnumérationtitreCar">
    <w:name w:val="Enumération titre Car"/>
  </w:style>
  <w:style w:type="paragraph" w:customStyle="1" w:styleId="Enumération1">
    <w:name w:val="Enumération1"/>
  </w:style>
  <w:style w:type="character" w:customStyle="1" w:styleId="Enumération1Car">
    <w:name w:val="Enumération1 Car"/>
  </w:style>
  <w:style w:type="paragraph" w:customStyle="1" w:styleId="Etapetitre">
    <w:name w:val="Etape titre"/>
  </w:style>
  <w:style w:type="paragraph" w:customStyle="1" w:styleId="DocumentMap">
    <w:name w:val="Document Map"/>
  </w:style>
  <w:style w:type="character" w:customStyle="1" w:styleId="ExplorateurdedocumentsCar">
    <w:name w:val="Explorateur de documents Car"/>
  </w:style>
  <w:style w:type="character" w:customStyle="1" w:styleId="fond_gauche">
    <w:name w:val="fond_gauche"/>
  </w:style>
  <w:style w:type="table" w:customStyle="1" w:styleId="GrilleTablo">
    <w:name w:val="Grille Tablo"/>
  </w:style>
  <w:style w:type="numbering" w:customStyle="1" w:styleId="HiérarchieTitre">
    <w:name w:val="Hiérarchie Titre"/>
  </w:style>
  <w:style w:type="paragraph" w:customStyle="1" w:styleId="Légendetableau">
    <w:name w:val="Légende tableau"/>
  </w:style>
  <w:style w:type="character" w:customStyle="1" w:styleId="LégendetableauCar">
    <w:name w:val="Légende tableau Car"/>
  </w:style>
  <w:style w:type="paragraph" w:customStyle="1" w:styleId="Légendefigure">
    <w:name w:val="Légende figure"/>
  </w:style>
  <w:style w:type="character" w:customStyle="1" w:styleId="ListParagraphChar">
    <w:name w:val="List Paragraph Char"/>
  </w:style>
  <w:style w:type="numbering" w:customStyle="1" w:styleId="Listeànuméro">
    <w:name w:val="Liste à numéro"/>
  </w:style>
  <w:style w:type="paragraph" w:customStyle="1" w:styleId="msolistparagraph">
    <w:name w:val="msolistparagraph"/>
  </w:style>
  <w:style w:type="paragraph" w:customStyle="1" w:styleId="Normalsouligné">
    <w:name w:val="Normal souligné"/>
  </w:style>
  <w:style w:type="paragraph" w:customStyle="1" w:styleId="Pa5">
    <w:name w:val="Pa5"/>
  </w:style>
  <w:style w:type="paragraph" w:customStyle="1" w:styleId="Puce1">
    <w:name w:val="Puce1"/>
  </w:style>
  <w:style w:type="paragraph" w:customStyle="1" w:styleId="Puce2">
    <w:name w:val="Puce2"/>
  </w:style>
  <w:style w:type="paragraph" w:customStyle="1" w:styleId="Puce3">
    <w:name w:val="Puce3"/>
  </w:style>
  <w:style w:type="paragraph" w:customStyle="1" w:styleId="Puce4">
    <w:name w:val="Puce4"/>
  </w:style>
  <w:style w:type="paragraph" w:customStyle="1" w:styleId="Citation1">
    <w:name w:val="Citation1"/>
  </w:style>
  <w:style w:type="paragraph" w:customStyle="1" w:styleId="Référence">
    <w:name w:val="Référence"/>
  </w:style>
  <w:style w:type="paragraph" w:customStyle="1" w:styleId="BodyTextIndent3">
    <w:name w:val="Body Text Indent 3"/>
  </w:style>
  <w:style w:type="character" w:customStyle="1" w:styleId="Retraitcorpsdetexte3Car">
    <w:name w:val="Retrait corps de texte 3 Car"/>
  </w:style>
  <w:style w:type="character" w:customStyle="1" w:styleId="short_text">
    <w:name w:val="short_text"/>
  </w:style>
  <w:style w:type="paragraph" w:customStyle="1" w:styleId="Sommaireillustrations">
    <w:name w:val="Sommaire illustrations"/>
  </w:style>
  <w:style w:type="paragraph" w:customStyle="1" w:styleId="Standard">
    <w:name w:val="Standard"/>
  </w:style>
  <w:style w:type="character" w:customStyle="1" w:styleId="StyleArial10ptSoulignement">
    <w:name w:val="Style Arial 10 pt Soulignement"/>
  </w:style>
  <w:style w:type="paragraph" w:customStyle="1" w:styleId="StyleArial16ptGras">
    <w:name w:val="Style Arial 16 pt Gras"/>
  </w:style>
  <w:style w:type="paragraph" w:customStyle="1" w:styleId="Style1">
    <w:name w:val="Style1"/>
  </w:style>
  <w:style w:type="character" w:customStyle="1" w:styleId="Emphasepâle1">
    <w:name w:val="Emphase pâle1"/>
  </w:style>
  <w:style w:type="character" w:customStyle="1" w:styleId="Référencepâle1">
    <w:name w:val="Référence pâle1"/>
  </w:style>
  <w:style w:type="paragraph" w:customStyle="1" w:styleId="Tablo">
    <w:name w:val="Tablo"/>
  </w:style>
  <w:style w:type="character" w:customStyle="1" w:styleId="TabloCarCar">
    <w:name w:val="Tablo Car Car"/>
  </w:style>
  <w:style w:type="paragraph" w:customStyle="1" w:styleId="Tablocentre">
    <w:name w:val="Tablo centre"/>
  </w:style>
  <w:style w:type="character" w:customStyle="1" w:styleId="TablocentreCarCar">
    <w:name w:val="Tablo centre Car Car"/>
  </w:style>
  <w:style w:type="paragraph" w:customStyle="1" w:styleId="Tablogauche">
    <w:name w:val="Tablo gauche"/>
  </w:style>
  <w:style w:type="paragraph" w:customStyle="1" w:styleId="Tablogauchesansretrait">
    <w:name w:val="Tablo gauche sans retrait"/>
  </w:style>
  <w:style w:type="paragraph" w:customStyle="1" w:styleId="Tabloscientgauche">
    <w:name w:val="Tablo scient gauche"/>
  </w:style>
  <w:style w:type="character" w:customStyle="1" w:styleId="TexteCar">
    <w:name w:val="Texte Car"/>
  </w:style>
  <w:style w:type="paragraph" w:customStyle="1" w:styleId="Textepardéfaut">
    <w:name w:val="Texte par défaut"/>
  </w:style>
  <w:style w:type="paragraph" w:customStyle="1" w:styleId="Titre_page">
    <w:name w:val="Titre_page"/>
  </w:style>
  <w:style w:type="paragraph" w:customStyle="1" w:styleId="Titre1ok">
    <w:name w:val="Titre 1 ok"/>
  </w:style>
  <w:style w:type="character" w:customStyle="1" w:styleId="titre3ok">
    <w:name w:val="titre 3 ok"/>
  </w:style>
  <w:style w:type="paragraph" w:customStyle="1" w:styleId="Titreetape">
    <w:name w:val="Titre etape"/>
  </w:style>
  <w:style w:type="paragraph" w:customStyle="1" w:styleId="Titrepage_garde">
    <w:name w:val="Titre page_garde"/>
  </w:style>
  <w:style w:type="paragraph" w:customStyle="1" w:styleId="Titrepartie">
    <w:name w:val="Titre partie"/>
  </w:style>
  <w:style w:type="character" w:customStyle="1" w:styleId="titre_encart">
    <w:name w:val="titre_encart"/>
  </w:style>
  <w:style w:type="paragraph" w:customStyle="1" w:styleId="titre2ok">
    <w:name w:val="titre2 ok"/>
  </w:style>
  <w:style w:type="character" w:customStyle="1" w:styleId="titre2okCar">
    <w:name w:val="titre2 ok Car"/>
  </w:style>
  <w:style w:type="paragraph" w:customStyle="1" w:styleId="titre3ok">
    <w:name w:val="titre3 ok"/>
  </w:style>
  <w:style w:type="character" w:customStyle="1" w:styleId="titre3okCar">
    <w:name w:val="titre3 ok Car"/>
  </w:style>
  <w:style w:type="paragraph" w:customStyle="1" w:styleId="En-têtedetabledesmatières1">
    <w:name w:val="En-tête de table des matières1"/>
  </w:style>
  <w:style w:type="paragraph" w:customStyle="1" w:styleId="Typedeméthodologie">
    <w:name w:val="Type de méthodologie"/>
  </w:style>
  <w:style w:type="paragraph" w:customStyle="1" w:styleId="puce2">
    <w:name w:val="puce 2"/>
  </w:style>
  <w:style w:type="paragraph" w:customStyle="1" w:styleId="Enumération3">
    <w:name w:val="Enumération 3"/>
  </w:style>
  <w:style w:type="character" w:customStyle="1" w:styleId="Enumération3Car">
    <w:name w:val="Enumération 3 Car"/>
  </w:style>
  <w:style w:type="paragraph" w:customStyle="1" w:styleId="ECOS-PUCE1">
    <w:name w:val="ECOS-PUCE1"/>
  </w:style>
  <w:style w:type="paragraph" w:customStyle="1" w:styleId="ECOS-PUCE2">
    <w:name w:val="ECOS-PUCE2"/>
  </w:style>
  <w:style w:type="character" w:customStyle="1" w:styleId="ECOS-PUCE1Car">
    <w:name w:val="ECOS-PUCE1 Car"/>
  </w:style>
  <w:style w:type="paragraph" w:customStyle="1" w:styleId="ECOS-TIRET3">
    <w:name w:val="ECOS-TIRET3"/>
  </w:style>
  <w:style w:type="character" w:customStyle="1" w:styleId="ECOS-PUCE2Car">
    <w:name w:val="ECOS-PUCE2 Car"/>
  </w:style>
  <w:style w:type="character" w:customStyle="1" w:styleId="ECOS-TIRET3Car">
    <w:name w:val="ECOS-TIRET3 Car"/>
  </w:style>
  <w:style w:type="paragraph" w:customStyle="1" w:styleId="titrepage_garde">
    <w:name w:val="titre page_garde"/>
  </w:style>
  <w:style w:type="character" w:customStyle="1" w:styleId="Titrepage_gardeCar">
    <w:name w:val="Titre page_garde Car"/>
  </w:style>
  <w:style w:type="character" w:customStyle="1" w:styleId="titrepage_gardeCar">
    <w:name w:val="titre page_garde Car"/>
  </w:style>
  <w:style w:type="paragraph" w:customStyle="1" w:styleId="PieddepageFilet">
    <w:name w:val="Pied de page Filet"/>
  </w:style>
  <w:style w:type="paragraph" w:customStyle="1" w:styleId="Corpsdetexte-Hydrosphère">
    <w:name w:val="Corps de texte - Hydrosphère"/>
  </w:style>
  <w:style w:type="character" w:customStyle="1" w:styleId="Corpsdetexte-HydrosphèreCar">
    <w:name w:val="Corps de texte - Hydrosphère Car"/>
  </w:style>
  <w:style w:type="character" w:customStyle="1" w:styleId="LégendefigureCar">
    <w:name w:val="Légende figure Car"/>
  </w:style>
  <w:style w:type="character" w:customStyle="1" w:styleId="AuteurphotoCar1">
    <w:name w:val="Auteur photo Car1"/>
  </w:style>
  <w:style w:type="paragraph" w:customStyle="1" w:styleId="Légende2figures">
    <w:name w:val="Légende 2 figures"/>
  </w:style>
  <w:style w:type="paragraph" w:customStyle="1" w:styleId="Interlignephoto">
    <w:name w:val="Interligne photo"/>
  </w:style>
  <w:style w:type="character" w:customStyle="1" w:styleId="InterlignephotoCar">
    <w:name w:val="Interligne photo Car"/>
  </w:style>
  <w:style w:type="character" w:customStyle="1" w:styleId="Légende2figuresCar">
    <w:name w:val="Légende 2 figures Car"/>
  </w:style>
  <w:style w:type="character" w:customStyle="1" w:styleId="TablogaucheCar">
    <w:name w:val="Tablo gauche Car"/>
  </w:style>
  <w:style w:type="paragraph" w:customStyle="1" w:styleId="SuiviPuce">
    <w:name w:val="Suivi Puce"/>
  </w:style>
  <w:style w:type="numbering" w:customStyle="1" w:styleId="Listeàpuce1">
    <w:name w:val="Liste à puce1"/>
  </w:style>
  <w:style w:type="paragraph" w:customStyle="1" w:styleId="Stylegrande_partie_annexes_2+Gauche :125cmPremièreligne:...">
    <w:name w:val="Style grande_partie_annexes_2 + Gauche :  125 cm Première ligne :..."/>
  </w:style>
  <w:style w:type="paragraph" w:customStyle="1" w:styleId="Puce3">
    <w:name w:val="Puce 3"/>
  </w:style>
  <w:style w:type="character" w:customStyle="1" w:styleId="TextetableauCar">
    <w:name w:val="Texte tableau Car"/>
  </w:style>
  <w:style w:type="paragraph" w:customStyle="1" w:styleId="Textetableau">
    <w:name w:val="Texte tableau"/>
  </w:style>
  <w:style w:type="paragraph" w:customStyle="1" w:styleId="Puceniveau1">
    <w:name w:val="Puce niveau 1"/>
  </w:style>
  <w:style w:type="character" w:customStyle="1" w:styleId="RésuméCar">
    <w:name w:val="Résumé Car"/>
  </w:style>
  <w:style w:type="paragraph" w:customStyle="1" w:styleId="Résumé">
    <w:name w:val="Résumé"/>
  </w:style>
  <w:style w:type="paragraph" w:customStyle="1" w:styleId="xl63">
    <w:name w:val="xl63"/>
  </w:style>
  <w:style w:type="paragraph" w:customStyle="1" w:styleId="xl64">
    <w:name w:val="xl64"/>
  </w:style>
  <w:style w:type="paragraph" w:customStyle="1" w:styleId="StyleTitre2Annexe">
    <w:name w:val="Style Titre 2 Annexe"/>
  </w:style>
  <w:style w:type="paragraph" w:customStyle="1" w:styleId="StyleTitre1+Justifié">
    <w:name w:val="Style Titre 1 + Justifié"/>
  </w:style>
  <w:style w:type="paragraph" w:customStyle="1" w:styleId="StyleTitre1Annexe">
    <w:name w:val="Style Titre 1 Annexe"/>
  </w:style>
  <w:style w:type="numbering" w:customStyle="1" w:styleId="HiérarchieTitre1">
    <w:name w:val="Hiérarchie Titre1"/>
  </w:style>
  <w:style w:type="numbering" w:customStyle="1" w:styleId="Listeàpuce2">
    <w:name w:val="Liste à puce2"/>
  </w:style>
  <w:style w:type="numbering" w:customStyle="1" w:styleId="HiérarchieTitre2">
    <w:name w:val="Hiérarchie Titre2"/>
  </w:style>
  <w:style w:type="numbering" w:customStyle="1" w:styleId="HiérarchieTitre3">
    <w:name w:val="Hiérarchie Titre3"/>
  </w:style>
  <w:style w:type="numbering" w:customStyle="1" w:styleId="HiérarchieTitre4">
    <w:name w:val="Hiérarchie Titre4"/>
  </w:style>
  <w:style w:type="numbering" w:customStyle="1" w:styleId="HiérarchieTitre5">
    <w:name w:val="Hiérarchie Titre5"/>
  </w:style>
  <w:style w:type="paragraph" w:customStyle="1" w:styleId="Style3">
    <w:name w:val="Style3"/>
  </w:style>
  <w:style w:type="numbering" w:customStyle="1" w:styleId="HiérarchieTitre6">
    <w:name w:val="Hiérarchie Titre6"/>
  </w:style>
  <w:style w:type="table" w:customStyle="1" w:styleId="Grilledutableau61">
    <w:name w:val="Grille du tableau61"/>
  </w:style>
  <w:style w:type="paragraph" w:customStyle="1" w:styleId="Liste1">
    <w:name w:val="Liste 1"/>
  </w:style>
  <w:style w:type="paragraph" w:customStyle="1" w:styleId="énumération2">
    <w:name w:val="énumération 2"/>
  </w:style>
  <w:style w:type="paragraph" w:customStyle="1" w:styleId="titre_tableau_">
    <w:name w:val="titre_tableau_"/>
  </w:style>
  <w:style w:type="table" w:customStyle="1" w:styleId="Grilledutableau9">
    <w:name w:val="Grille du tableau9"/>
  </w:style>
  <w:style w:type="paragraph" w:customStyle="1" w:styleId="CJ_Style1.1">
    <w:name w:val="CJ_Style1.1"/>
  </w:style>
  <w:style w:type="paragraph" w:customStyle="1" w:styleId="CJ_Style1.1.1">
    <w:name w:val="CJ_Style1.1.1"/>
  </w:style>
  <w:style w:type="character" w:customStyle="1" w:styleId="CJ_Style1.1Car">
    <w:name w:val="CJ_Style1.1 Car"/>
  </w:style>
  <w:style w:type="paragraph" w:customStyle="1" w:styleId="CJ_Style1.1.1.1">
    <w:name w:val="CJ_Style1.1.1.1"/>
  </w:style>
  <w:style w:type="character" w:customStyle="1" w:styleId="CJ_Style1.1.1Car">
    <w:name w:val="CJ_Style1.1.1 Car"/>
  </w:style>
  <w:style w:type="table" w:customStyle="1" w:styleId="Grilledutableau10">
    <w:name w:val="Grille du tableau10"/>
  </w:style>
  <w:style w:type="character" w:customStyle="1" w:styleId="CJ_Style1.1.1.1Car">
    <w:name w:val="CJ_Style1.1.1.1 Car"/>
  </w:style>
  <w:style w:type="table" w:customStyle="1" w:styleId="Grilledutableau121">
    <w:name w:val="Grille du tableau121"/>
  </w:style>
  <w:style w:type="character" w:customStyle="1" w:styleId="Style1Car">
    <w:name w:val="Style1 Car"/>
  </w:style>
  <w:style w:type="paragraph" w:customStyle="1" w:styleId="ECOS-NOTE">
    <w:name w:val="ECOS-NOTE"/>
  </w:style>
  <w:style w:type="character" w:customStyle="1" w:styleId="ECOS-NOTECar">
    <w:name w:val="ECOS-NOTE Car"/>
  </w:style>
  <w:style w:type="paragraph" w:customStyle="1" w:styleId="CJ_Style1">
    <w:name w:val="CJ_Style1"/>
  </w:style>
  <w:style w:type="character" w:customStyle="1" w:styleId="CJ_Style1Car">
    <w:name w:val="CJ_Style1 Car"/>
  </w:style>
  <w:style w:type="table" w:customStyle="1" w:styleId="Grilledutableau13">
    <w:name w:val="Grille du tableau13"/>
  </w:style>
  <w:style w:type="paragraph" w:customStyle="1" w:styleId="Textebrut1">
    <w:name w:val="Texte brut1"/>
  </w:style>
  <w:style w:type="character" w:customStyle="1" w:styleId="Sous-titreCar1">
    <w:name w:val="Sous-titre Car1"/>
  </w:style>
  <w:style w:type="character" w:customStyle="1" w:styleId="CitationintenseCar1">
    <w:name w:val="Citation intense Car1"/>
  </w:style>
  <w:style w:type="character" w:customStyle="1" w:styleId="TextebrutCar1">
    <w:name w:val="Texte brut Car1"/>
  </w:style>
  <w:style w:type="numbering" w:customStyle="1" w:styleId="HiérarchieTitre61">
    <w:name w:val="Hiérarchie Titre61"/>
  </w:style>
  <w:style w:type="numbering" w:customStyle="1" w:styleId="Listeàpuce21">
    <w:name w:val="Liste à puce21"/>
  </w:style>
  <w:style w:type="numbering" w:customStyle="1" w:styleId="Listeàpuce3">
    <w:name w:val="Liste à puce3"/>
  </w:style>
  <w:style w:type="numbering" w:customStyle="1" w:styleId="Listeàpuce11">
    <w:name w:val="Liste à puce11"/>
  </w:style>
  <w:style w:type="numbering" w:customStyle="1" w:styleId="Listeànuméro1">
    <w:name w:val="Liste à numéro1"/>
  </w:style>
  <w:style w:type="numbering" w:customStyle="1" w:styleId="Aucuneliste7">
    <w:name w:val="Aucune liste7"/>
  </w:style>
  <w:style w:type="table" w:customStyle="1" w:styleId="GT04">
    <w:name w:val="GT04"/>
  </w:style>
  <w:style w:type="paragraph" w:customStyle="1" w:styleId="RNT2">
    <w:name w:val="RNT 2"/>
  </w:style>
  <w:style w:type="numbering" w:customStyle="1" w:styleId="Aucuneliste12">
    <w:name w:val="Aucune liste12"/>
  </w:style>
  <w:style w:type="table" w:customStyle="1" w:styleId="Grilledutableau14">
    <w:name w:val="Grille du tableau14"/>
  </w:style>
  <w:style w:type="table" w:customStyle="1" w:styleId="Grilledutableau22">
    <w:name w:val="Grille du tableau22"/>
  </w:style>
  <w:style w:type="table" w:customStyle="1" w:styleId="GrilleTablo1">
    <w:name w:val="Grille Tablo1"/>
  </w:style>
  <w:style w:type="numbering" w:customStyle="1" w:styleId="HiérarchieTitre7">
    <w:name w:val="Hiérarchie Titre7"/>
  </w:style>
  <w:style w:type="numbering" w:customStyle="1" w:styleId="Listeànuméro2">
    <w:name w:val="Liste à numéro2"/>
  </w:style>
  <w:style w:type="numbering" w:customStyle="1" w:styleId="Listeàpuce12">
    <w:name w:val="Liste à puce12"/>
  </w:style>
  <w:style w:type="table" w:customStyle="1" w:styleId="Grilledutableau33">
    <w:name w:val="Grille du tableau33"/>
  </w:style>
  <w:style w:type="table" w:customStyle="1" w:styleId="Grilledutableau42">
    <w:name w:val="Grille du tableau42"/>
  </w:style>
  <w:style w:type="table" w:customStyle="1" w:styleId="Grilledutableau52">
    <w:name w:val="Grille du tableau52"/>
  </w:style>
  <w:style w:type="numbering" w:customStyle="1" w:styleId="HiérarchieTitre11">
    <w:name w:val="Hiérarchie Titre11"/>
  </w:style>
  <w:style w:type="numbering" w:customStyle="1" w:styleId="Listeàpuce22">
    <w:name w:val="Liste à puce22"/>
  </w:style>
  <w:style w:type="numbering" w:customStyle="1" w:styleId="HiérarchieTitre21">
    <w:name w:val="Hiérarchie Titre21"/>
  </w:style>
  <w:style w:type="numbering" w:customStyle="1" w:styleId="HiérarchieTitre31">
    <w:name w:val="Hiérarchie Titre31"/>
  </w:style>
  <w:style w:type="numbering" w:customStyle="1" w:styleId="HiérarchieTitre41">
    <w:name w:val="Hiérarchie Titre41"/>
  </w:style>
  <w:style w:type="numbering" w:customStyle="1" w:styleId="HiérarchieTitre51">
    <w:name w:val="Hiérarchie Titre51"/>
  </w:style>
  <w:style w:type="numbering" w:customStyle="1" w:styleId="HiérarchieTitre62">
    <w:name w:val="Hiérarchie Titre62"/>
  </w:style>
  <w:style w:type="table" w:customStyle="1" w:styleId="Grilledutableau62">
    <w:name w:val="Grille du tableau62"/>
  </w:style>
  <w:style w:type="table" w:customStyle="1" w:styleId="Grilledutableau71">
    <w:name w:val="Grille du tableau71"/>
  </w:style>
  <w:style w:type="table" w:customStyle="1" w:styleId="Grilledutableau81">
    <w:name w:val="Grille du tableau81"/>
  </w:style>
  <w:style w:type="table" w:customStyle="1" w:styleId="Grilledutableau91">
    <w:name w:val="Grille du tableau91"/>
  </w:style>
  <w:style w:type="table" w:customStyle="1" w:styleId="Grilledutableau101">
    <w:name w:val="Grille du tableau101"/>
  </w:style>
  <w:style w:type="table" w:customStyle="1" w:styleId="Grilledutableau112">
    <w:name w:val="Grille du tableau112"/>
  </w:style>
  <w:style w:type="table" w:customStyle="1" w:styleId="Grilledutableau122">
    <w:name w:val="Grille du tableau122"/>
  </w:style>
  <w:style w:type="table" w:customStyle="1" w:styleId="Grilledutableau131">
    <w:name w:val="Grille du tableau131"/>
  </w:style>
  <w:style w:type="table" w:customStyle="1" w:styleId="Grilledutableau161">
    <w:name w:val="Grille du tableau161"/>
  </w:style>
  <w:style w:type="table" w:customStyle="1" w:styleId="TableNormal3">
    <w:name w:val="Table Normal3"/>
  </w:style>
  <w:style w:type="table" w:customStyle="1" w:styleId="TableNormal12">
    <w:name w:val="Table Normal12"/>
  </w:style>
  <w:style w:type="numbering" w:customStyle="1" w:styleId="Aucuneliste22">
    <w:name w:val="Aucune liste22"/>
  </w:style>
  <w:style w:type="table" w:customStyle="1" w:styleId="Grilledutableau312">
    <w:name w:val="Grille du tableau312"/>
  </w:style>
  <w:style w:type="numbering" w:customStyle="1" w:styleId="Aucuneliste32">
    <w:name w:val="Aucune liste32"/>
  </w:style>
  <w:style w:type="table" w:customStyle="1" w:styleId="GT012">
    <w:name w:val="GT012"/>
  </w:style>
  <w:style w:type="table" w:customStyle="1" w:styleId="GT022">
    <w:name w:val="GT022"/>
  </w:style>
  <w:style w:type="numbering" w:customStyle="1" w:styleId="Aucuneliste42">
    <w:name w:val="Aucune liste42"/>
  </w:style>
  <w:style w:type="numbering" w:customStyle="1" w:styleId="Aucuneliste51">
    <w:name w:val="Aucune liste51"/>
  </w:style>
  <w:style w:type="numbering" w:customStyle="1" w:styleId="Aucuneliste111">
    <w:name w:val="Aucune liste111"/>
  </w:style>
  <w:style w:type="table" w:customStyle="1" w:styleId="Grilledutableau211">
    <w:name w:val="Grille du tableau211"/>
  </w:style>
  <w:style w:type="table" w:customStyle="1" w:styleId="Grilledutableau321">
    <w:name w:val="Grille du tableau321"/>
  </w:style>
  <w:style w:type="table" w:customStyle="1" w:styleId="Grilledutableau411">
    <w:name w:val="Grille du tableau411"/>
  </w:style>
  <w:style w:type="table" w:customStyle="1" w:styleId="Grilledutableau511">
    <w:name w:val="Grille du tableau511"/>
  </w:style>
  <w:style w:type="table" w:customStyle="1" w:styleId="Grilledutableau611">
    <w:name w:val="Grille du tableau611"/>
  </w:style>
  <w:style w:type="table" w:customStyle="1" w:styleId="Grilledutableau1111">
    <w:name w:val="Grille du tableau1111"/>
  </w:style>
  <w:style w:type="table" w:customStyle="1" w:styleId="Grilledutableau1211">
    <w:name w:val="Grille du tableau1211"/>
  </w:style>
  <w:style w:type="paragraph" w:customStyle="1" w:styleId="MINI-CV:Listepuce">
    <w:name w:val="MINI-CV : Liste puce"/>
  </w:style>
  <w:style w:type="character" w:customStyle="1" w:styleId="MINI-CV:ListepuceCar">
    <w:name w:val="MINI-CV : Liste puce Car"/>
  </w:style>
  <w:style w:type="character" w:customStyle="1" w:styleId="Mentionnonrésolue2">
    <w:name w:val="Mention non résolue2"/>
  </w:style>
  <w:style w:type="paragraph" w:customStyle="1" w:styleId="T1.">
    <w:name w:val="T1."/>
  </w:style>
  <w:style w:type="paragraph" w:customStyle="1" w:styleId="T1.1">
    <w:name w:val="T1.1"/>
  </w:style>
  <w:style w:type="character" w:customStyle="1" w:styleId="T1.Car">
    <w:name w:val="T1. Car"/>
  </w:style>
  <w:style w:type="character" w:customStyle="1" w:styleId="T1.1Car">
    <w:name w:val="T1.1 Car"/>
  </w:style>
  <w:style w:type="paragraph" w:customStyle="1" w:styleId="T1.1.1">
    <w:name w:val="T1.1.1"/>
  </w:style>
  <w:style w:type="paragraph" w:customStyle="1" w:styleId="1.1.1.Titre">
    <w:name w:val="1.1.1. Titre"/>
  </w:style>
  <w:style w:type="character" w:customStyle="1" w:styleId="T1.1.1Car">
    <w:name w:val="T1.1.1 Car"/>
  </w:style>
  <w:style w:type="character" w:customStyle="1" w:styleId="1.1.1.TitreCar">
    <w:name w:val="1.1.1. Titre Car"/>
  </w:style>
  <w:style w:type="character" w:customStyle="1" w:styleId="Mentionnonrésolue3">
    <w:name w:val="Mention non résolue3"/>
  </w:style>
  <w:style w:type="character" w:customStyle="1" w:styleId="lb-caption">
    <w:name w:val="lb-caption"/>
  </w:style>
  <w:style w:type="character" w:customStyle="1" w:styleId="Mentionnonrésolue11">
    <w:name w:val="Mention non résolue11"/>
  </w:style>
  <w:style w:type="character" w:customStyle="1" w:styleId="Titre1bCar">
    <w:name w:val="Titre1b Car"/>
  </w:style>
  <w:style w:type="paragraph" w:customStyle="1" w:styleId="1.1.1.1.1TitreAmeten">
    <w:name w:val="1.1.1.1.1 Titre Ameten"/>
  </w:style>
  <w:style w:type="character" w:customStyle="1" w:styleId="Mentionnonrésolue4">
    <w:name w:val="Mention non résolue4"/>
  </w:style>
  <w:style w:type="paragraph" w:customStyle="1" w:styleId="TitreAmeten">
    <w:name w:val="Titre Ameten"/>
  </w:style>
  <w:style w:type="character" w:customStyle="1" w:styleId="TitreAmetenCar">
    <w:name w:val="Titre Ameten Car"/>
  </w:style>
  <w:style w:type="paragraph" w:customStyle="1" w:styleId="1.1TitreAmeten">
    <w:name w:val="1.1 Titre Ameten"/>
  </w:style>
  <w:style w:type="character" w:customStyle="1" w:styleId="1.TitreAmetenCar">
    <w:name w:val="1. Titre Ameten Car"/>
  </w:style>
  <w:style w:type="character" w:customStyle="1" w:styleId="1.1TitreAmetenCar">
    <w:name w:val="1.1 Titre Ameten Car"/>
  </w:style>
  <w:style w:type="paragraph" w:customStyle="1" w:styleId="1.1.1.1TitreAmeten">
    <w:name w:val="1.1.1.1 Titre Ameten"/>
  </w:style>
  <w:style w:type="character" w:customStyle="1" w:styleId="1.1.1TitreAmetenCar">
    <w:name w:val="1.1.1 Titre Ameten Car"/>
  </w:style>
  <w:style w:type="character" w:customStyle="1" w:styleId="1.1.1.1TitreAmetenCar">
    <w:name w:val="1.1.1.1 Titre Ameten Car"/>
  </w:style>
  <w:style w:type="paragraph" w:customStyle="1" w:styleId="Sous-titreAmeten">
    <w:name w:val="Sous-titre Ameten"/>
  </w:style>
  <w:style w:type="character" w:customStyle="1" w:styleId="1.1.1.1.1TitreAmetenCar">
    <w:name w:val="1.1.1.1.1 Titre Ameten Car"/>
  </w:style>
  <w:style w:type="character" w:customStyle="1" w:styleId="Sous-titreAmetenCar">
    <w:name w:val="Sous-titre Ameten Car"/>
  </w:style>
  <w:style w:type="paragraph" w:customStyle="1" w:styleId="1.1.1.1Ameten">
    <w:name w:val="1.1.1.1 Ameten"/>
  </w:style>
  <w:style w:type="character" w:customStyle="1" w:styleId="1.1.1.1AmetenCar">
    <w:name w:val="1.1.1.1 Ameten Car"/>
  </w:style>
  <w:style w:type="character" w:customStyle="1" w:styleId="Mentionnonrésolue5">
    <w:name w:val="Mention non résolue5"/>
  </w:style>
  <w:style w:type="paragraph" w:customStyle="1" w:styleId="Intercalaire">
    <w:name w:val="Intercalaire"/>
  </w:style>
  <w:style w:type="character" w:customStyle="1" w:styleId="IntercalaireCar">
    <w:name w:val="Intercalaire Car"/>
  </w:style>
  <w:style w:type="paragraph" w:customStyle="1" w:styleId="EI-Retrait1">
    <w:name w:val="EI-Retrait 1"/>
  </w:style>
  <w:style w:type="table" w:customStyle="1" w:styleId="GT06">
    <w:name w:val="GT06"/>
  </w:style>
  <w:style w:type="paragraph" w:customStyle="1" w:styleId="Normal1">
    <w:name w:val="Normal1"/>
  </w:style>
  <w:style w:type="character" w:customStyle="1" w:styleId="NormalCar">
    <w:name w:val="Normal Car"/>
  </w:style>
  <w:style w:type="table" w:customStyle="1" w:styleId="GridTable4Accent1">
    <w:name w:val="Grid Table 4 Accent 1"/>
  </w:style>
  <w:style w:type="table" w:customStyle="1" w:styleId="ZchnZchnCharZchnCharZchnCharZchnZchnZchn1">
    <w:name w:val="Zchn Zchn Char Zchn Char Zchn Char Zchn Zchn Zchn1"/>
  </w:style>
  <w:style w:type="table" w:customStyle="1" w:styleId="Grilledutableau15">
    <w:name w:val="Grille du tableau15"/>
  </w:style>
  <w:style w:type="table" w:customStyle="1" w:styleId="Grilledutableau23">
    <w:name w:val="Grille du tableau23"/>
  </w:style>
  <w:style w:type="table" w:customStyle="1" w:styleId="Grilledutableau113">
    <w:name w:val="Grille du tableau113"/>
  </w:style>
  <w:style w:type="table" w:customStyle="1" w:styleId="GT013">
    <w:name w:val="GT013"/>
  </w:style>
  <w:style w:type="table" w:customStyle="1" w:styleId="Grilledutableau63">
    <w:name w:val="Grille du tableau63"/>
  </w:style>
  <w:style w:type="numbering" w:customStyle="1" w:styleId="Listeàpuce5">
    <w:name w:val="Liste à puce5"/>
  </w:style>
  <w:style w:type="table" w:customStyle="1" w:styleId="Grilledutableau123">
    <w:name w:val="Grille du tableau123"/>
  </w:style>
  <w:style w:type="table" w:customStyle="1" w:styleId="Grilledutableau212">
    <w:name w:val="Grille du tableau212"/>
  </w:style>
  <w:style w:type="numbering" w:customStyle="1" w:styleId="Listeànuméro3">
    <w:name w:val="Liste à numéro3"/>
  </w:style>
  <w:style w:type="numbering" w:customStyle="1" w:styleId="Listeàpuce13">
    <w:name w:val="Liste à puce13"/>
  </w:style>
  <w:style w:type="table" w:customStyle="1" w:styleId="Grilledutableau322">
    <w:name w:val="Grille du tableau322"/>
  </w:style>
  <w:style w:type="table" w:customStyle="1" w:styleId="Grilledutableau412">
    <w:name w:val="Grille du tableau412"/>
  </w:style>
  <w:style w:type="table" w:customStyle="1" w:styleId="Grilledutableau512">
    <w:name w:val="Grille du tableau512"/>
  </w:style>
  <w:style w:type="character" w:customStyle="1" w:styleId="Mentionnonrésolue6">
    <w:name w:val="Mention non résolue6"/>
  </w:style>
  <w:style w:type="numbering" w:customStyle="1" w:styleId="Listeàpuce23">
    <w:name w:val="Liste à puce23"/>
  </w:style>
  <w:style w:type="numbering" w:customStyle="1" w:styleId="HiérarchieTitre63">
    <w:name w:val="Hiérarchie Titre63"/>
  </w:style>
  <w:style w:type="table" w:customStyle="1" w:styleId="Grilledutableau72">
    <w:name w:val="Grille du tableau72"/>
  </w:style>
  <w:style w:type="table" w:customStyle="1" w:styleId="Grilledutableau82">
    <w:name w:val="Grille du tableau82"/>
  </w:style>
  <w:style w:type="table" w:customStyle="1" w:styleId="Grilledutableau1112">
    <w:name w:val="Grille du tableau1112"/>
  </w:style>
  <w:style w:type="table" w:customStyle="1" w:styleId="Grilledutableau3211">
    <w:name w:val="Grille du tableau3211"/>
  </w:style>
  <w:style w:type="table" w:customStyle="1" w:styleId="Grilledutableau1221">
    <w:name w:val="Grille du tableau1221"/>
  </w:style>
  <w:style w:type="table" w:customStyle="1" w:styleId="Grilledutableau2111">
    <w:name w:val="Grille du tableau2111"/>
  </w:style>
  <w:style w:type="table" w:customStyle="1" w:styleId="Grilledutableau4111">
    <w:name w:val="Grille du tableau4111"/>
  </w:style>
  <w:style w:type="table" w:customStyle="1" w:styleId="Grilledutableau5111">
    <w:name w:val="Grille du tableau5111"/>
  </w:style>
  <w:style w:type="table" w:customStyle="1" w:styleId="Grilledutableau11111">
    <w:name w:val="Grille du tableau11111"/>
  </w:style>
  <w:style w:type="table" w:customStyle="1" w:styleId="Grilledutableau621">
    <w:name w:val="Grille du tableau621"/>
  </w:style>
  <w:style w:type="table" w:customStyle="1" w:styleId="Grilledutableau711">
    <w:name w:val="Grille du tableau711"/>
  </w:style>
  <w:style w:type="table" w:customStyle="1" w:styleId="Grilledutableau811">
    <w:name w:val="Grille du tableau811"/>
  </w:style>
  <w:style w:type="table" w:customStyle="1" w:styleId="Grilledutableau141">
    <w:name w:val="Grille du tableau141"/>
  </w:style>
  <w:style w:type="character" w:customStyle="1" w:styleId="corrected-phrase__displayed-text">
    <w:name w:val="corrected-phrase__displayed-text"/>
  </w:style>
  <w:style w:type="character" w:customStyle="1" w:styleId="Mentionnonrésolue7">
    <w:name w:val="Mention non résolue7"/>
  </w:style>
  <w:style w:type="character" w:customStyle="1" w:styleId="Mentionnonrésolue8">
    <w:name w:val="Mention non résolue8"/>
  </w:style>
  <w:style w:type="character" w:customStyle="1" w:styleId="lrzxr">
    <w:name w:val="lrzxr"/>
  </w:style>
  <w:style w:type="table" w:customStyle="1" w:styleId="Grilledutableau-cart21">
    <w:name w:val="Grille du tableau-cart21"/>
  </w:style>
  <w:style w:type="character" w:customStyle="1" w:styleId="UnresolvedMention">
    <w:name w:val="Unresolved Mention"/>
  </w:style>
  <w:style w:type="character" w:customStyle="1" w:styleId="HTMLCode">
    <w:name w:val="HTML Code"/>
  </w:style>
  <w:style w:type="character" w:customStyle="1" w:styleId="Titre1Car1">
    <w:name w:val="Titre 1 Car1"/>
  </w:style>
  <w:style w:type="character" w:customStyle="1" w:styleId="Titre9Car1">
    <w:name w:val="Titre 9 Car1"/>
  </w:style>
  <w:style w:type="character" w:customStyle="1" w:styleId="NotedebasdepageCar1">
    <w:name w:val="Note de bas de page Car1"/>
  </w:style>
  <w:style w:type="character" w:customStyle="1" w:styleId="En-têteCar1">
    <w:name w:val="En-tête Car1"/>
  </w:style>
  <w:style w:type="character" w:customStyle="1" w:styleId="NotedefinCar">
    <w:name w:val="Note de fin Car"/>
  </w:style>
  <w:style w:type="paragraph" w:customStyle="1" w:styleId="endnotetext">
    <w:name w:val="endnote text"/>
  </w:style>
  <w:style w:type="character" w:customStyle="1" w:styleId="NotedefinCar1">
    <w:name w:val="Note de fin Car1"/>
  </w:style>
  <w:style w:type="paragraph" w:customStyle="1" w:styleId="Bibliography">
    <w:name w:val="Bibliography"/>
  </w:style>
  <w:style w:type="character" w:customStyle="1" w:styleId="CorpsdutexteCar">
    <w:name w:val="Corps du texte Car"/>
  </w:style>
  <w:style w:type="character" w:customStyle="1" w:styleId="IllustrationCar">
    <w:name w:val="Illustration Car"/>
  </w:style>
  <w:style w:type="character" w:customStyle="1" w:styleId="corpsdetextebiotope1Car">
    <w:name w:val="corps de texte biotope 1 Car"/>
  </w:style>
  <w:style w:type="character" w:customStyle="1" w:styleId="puce1Car">
    <w:name w:val="puce 1 Car"/>
  </w:style>
  <w:style w:type="character" w:customStyle="1" w:styleId="Puce1Car">
    <w:name w:val="Puce1 Car"/>
  </w:style>
  <w:style w:type="character" w:customStyle="1" w:styleId="Style3Car">
    <w:name w:val="Style3 Car"/>
  </w:style>
  <w:style w:type="paragraph" w:customStyle="1" w:styleId="TitreSommaire">
    <w:name w:val="Titre Sommaire"/>
  </w:style>
  <w:style w:type="paragraph" w:customStyle="1" w:styleId="TitreCorpsdetexte">
    <w:name w:val="Titre Corps de texte"/>
  </w:style>
  <w:style w:type="paragraph" w:customStyle="1" w:styleId="Titredetabledesmatières">
    <w:name w:val="Titre de table des matières"/>
  </w:style>
  <w:style w:type="character" w:customStyle="1" w:styleId="Corpsdetexte_ChapitreCar">
    <w:name w:val="Corps de texte_Chapitre Car"/>
  </w:style>
  <w:style w:type="paragraph" w:customStyle="1" w:styleId="Corpsdetexte_Chapitre">
    <w:name w:val="Corps de texte_Chapitre"/>
  </w:style>
  <w:style w:type="character" w:customStyle="1" w:styleId="TITRECar">
    <w:name w:val="TITRE Car"/>
  </w:style>
  <w:style w:type="paragraph" w:customStyle="1" w:styleId="TITRE">
    <w:name w:val="TITRE"/>
  </w:style>
  <w:style w:type="character" w:customStyle="1" w:styleId="AnnexeCar">
    <w:name w:val="Annexe Car"/>
  </w:style>
  <w:style w:type="paragraph" w:customStyle="1" w:styleId="Annexe">
    <w:name w:val="Annexe"/>
  </w:style>
  <w:style w:type="paragraph" w:customStyle="1" w:styleId="RNT">
    <w:name w:val="RNT"/>
  </w:style>
  <w:style w:type="character" w:customStyle="1" w:styleId="SPSEpucesCar">
    <w:name w:val="SPSE puces Car"/>
  </w:style>
  <w:style w:type="paragraph" w:customStyle="1" w:styleId="SPSEpuces">
    <w:name w:val="SPSE puces"/>
  </w:style>
  <w:style w:type="character" w:customStyle="1" w:styleId="Tiret1Car">
    <w:name w:val="Tiret 1 Car"/>
  </w:style>
  <w:style w:type="paragraph" w:customStyle="1" w:styleId="Tiret1">
    <w:name w:val="Tiret 1"/>
  </w:style>
  <w:style w:type="character" w:customStyle="1" w:styleId="Tiret2Car">
    <w:name w:val="Tiret 2 Car"/>
  </w:style>
  <w:style w:type="paragraph" w:customStyle="1" w:styleId="Tiret2">
    <w:name w:val="Tiret 2"/>
  </w:style>
  <w:style w:type="character" w:customStyle="1" w:styleId="TableauentêteCar">
    <w:name w:val="Tableau entête Car"/>
  </w:style>
  <w:style w:type="paragraph" w:customStyle="1" w:styleId="Tableauentête">
    <w:name w:val="Tableau entête"/>
  </w:style>
  <w:style w:type="character" w:customStyle="1" w:styleId="SPSEFlècheCar">
    <w:name w:val="SPSE Flèche Car"/>
  </w:style>
  <w:style w:type="paragraph" w:customStyle="1" w:styleId="SPSEFlèche">
    <w:name w:val="SPSE Flèche"/>
  </w:style>
  <w:style w:type="character" w:customStyle="1" w:styleId="ParagCar">
    <w:name w:val="Parag Car"/>
  </w:style>
  <w:style w:type="paragraph" w:customStyle="1" w:styleId="Parag">
    <w:name w:val="Parag"/>
  </w:style>
  <w:style w:type="character" w:customStyle="1" w:styleId="TableaucontenuCar">
    <w:name w:val="Tableau contenu Car"/>
  </w:style>
  <w:style w:type="paragraph" w:customStyle="1" w:styleId="Tableaucontenu">
    <w:name w:val="Tableau contenu"/>
  </w:style>
  <w:style w:type="character" w:customStyle="1" w:styleId="Sous-titreniveau5Car">
    <w:name w:val="Sous-titre niveau 5 Car"/>
  </w:style>
  <w:style w:type="paragraph" w:customStyle="1" w:styleId="Sous-titreniveau5">
    <w:name w:val="Sous-titre niveau 5"/>
  </w:style>
  <w:style w:type="character" w:customStyle="1" w:styleId="NoteCar">
    <w:name w:val="Note Car"/>
  </w:style>
  <w:style w:type="paragraph" w:customStyle="1" w:styleId="Note">
    <w:name w:val="Note"/>
  </w:style>
  <w:style w:type="character" w:customStyle="1" w:styleId="NaturaliapucesCar">
    <w:name w:val="Naturalia puces Car"/>
  </w:style>
  <w:style w:type="paragraph" w:customStyle="1" w:styleId="Naturaliapuces">
    <w:name w:val="Naturalia puces"/>
  </w:style>
  <w:style w:type="character" w:customStyle="1" w:styleId="Soustitreniveau6Car">
    <w:name w:val="Sous titre niveau 6 Car"/>
  </w:style>
  <w:style w:type="paragraph" w:customStyle="1" w:styleId="Soustitreniveau6">
    <w:name w:val="Sous titre niveau 6"/>
  </w:style>
  <w:style w:type="character" w:customStyle="1" w:styleId="SPSETITRE1Car">
    <w:name w:val="SPSE TITRE1 Car"/>
  </w:style>
  <w:style w:type="paragraph" w:customStyle="1" w:styleId="SPSETITRE1">
    <w:name w:val="SPSE TITRE1"/>
  </w:style>
  <w:style w:type="character" w:customStyle="1" w:styleId="Naturaliatitre2Car">
    <w:name w:val="Naturalia titre 2 Car"/>
  </w:style>
  <w:style w:type="paragraph" w:customStyle="1" w:styleId="Naturaliatitre2">
    <w:name w:val="Naturalia titre 2"/>
  </w:style>
  <w:style w:type="character" w:customStyle="1" w:styleId="SPSETITRE2Car">
    <w:name w:val="SPSE TITRE2 Car"/>
  </w:style>
  <w:style w:type="paragraph" w:customStyle="1" w:styleId="SPSETITRE2">
    <w:name w:val="SPSE TITRE2"/>
  </w:style>
  <w:style w:type="character" w:customStyle="1" w:styleId="SPSEpuce2Car">
    <w:name w:val="SPSE puce 2 Car"/>
  </w:style>
  <w:style w:type="paragraph" w:customStyle="1" w:styleId="SPSEpuce2">
    <w:name w:val="SPSE puce 2"/>
  </w:style>
  <w:style w:type="character" w:customStyle="1" w:styleId="Style4Car">
    <w:name w:val="Style4 Car"/>
  </w:style>
  <w:style w:type="paragraph" w:customStyle="1" w:styleId="Style4">
    <w:name w:val="Style4"/>
  </w:style>
  <w:style w:type="character" w:customStyle="1" w:styleId="SPSETITRECar">
    <w:name w:val="SPSE TITRE Car"/>
  </w:style>
  <w:style w:type="paragraph" w:customStyle="1" w:styleId="SPSETITRE">
    <w:name w:val="SPSE TITRE"/>
  </w:style>
  <w:style w:type="paragraph" w:customStyle="1" w:styleId="(i)">
    <w:name w:val="(i)"/>
  </w:style>
  <w:style w:type="character" w:customStyle="1" w:styleId="Style2Car">
    <w:name w:val="Style2 Car"/>
  </w:style>
  <w:style w:type="paragraph" w:customStyle="1" w:styleId="Style2">
    <w:name w:val="Style2"/>
  </w:style>
  <w:style w:type="character" w:customStyle="1" w:styleId="SPSEpuce1Car">
    <w:name w:val="SPSE puce 1 Car"/>
  </w:style>
  <w:style w:type="paragraph" w:customStyle="1" w:styleId="SPSEpuce1">
    <w:name w:val="SPSE puce 1"/>
  </w:style>
  <w:style w:type="paragraph" w:customStyle="1" w:styleId="chapo1">
    <w:name w:val="chapo1"/>
  </w:style>
  <w:style w:type="paragraph" w:customStyle="1" w:styleId="text-center1">
    <w:name w:val="text-center1"/>
  </w:style>
  <w:style w:type="paragraph" w:customStyle="1" w:styleId="CharCharCharCharCharChar">
    <w:name w:val="Char Char Char Char Char Char"/>
  </w:style>
  <w:style w:type="character" w:customStyle="1" w:styleId="TitremonographieCar">
    <w:name w:val="Titre monographie Car"/>
  </w:style>
  <w:style w:type="paragraph" w:customStyle="1" w:styleId="Titremonographie">
    <w:name w:val="Titre monographie"/>
  </w:style>
  <w:style w:type="character" w:customStyle="1" w:styleId="LegendeCar">
    <w:name w:val="Legende Car"/>
  </w:style>
  <w:style w:type="paragraph" w:customStyle="1" w:styleId="Legende">
    <w:name w:val="Legende"/>
  </w:style>
  <w:style w:type="paragraph" w:customStyle="1" w:styleId="Paragraphedeliste2">
    <w:name w:val="Paragraphe de liste2"/>
  </w:style>
  <w:style w:type="paragraph" w:customStyle="1" w:styleId="Alinéa_titre">
    <w:name w:val="Alinéa_titre"/>
  </w:style>
  <w:style w:type="paragraph" w:customStyle="1" w:styleId="Style56">
    <w:name w:val="Style56"/>
  </w:style>
  <w:style w:type="paragraph" w:customStyle="1" w:styleId="Style78">
    <w:name w:val="Style78"/>
  </w:style>
  <w:style w:type="paragraph" w:customStyle="1" w:styleId="Style84">
    <w:name w:val="Style84"/>
  </w:style>
  <w:style w:type="paragraph" w:customStyle="1" w:styleId="Style82">
    <w:name w:val="Style82"/>
  </w:style>
  <w:style w:type="character" w:customStyle="1" w:styleId="Style86Car">
    <w:name w:val="Style86 Car"/>
  </w:style>
  <w:style w:type="paragraph" w:customStyle="1" w:styleId="Style86">
    <w:name w:val="Style86"/>
  </w:style>
  <w:style w:type="character" w:customStyle="1" w:styleId="NaturaliaFlècheCar">
    <w:name w:val="Naturalia Flèche Car"/>
  </w:style>
  <w:style w:type="paragraph" w:customStyle="1" w:styleId="NaturaliaFlèche">
    <w:name w:val="Naturalia Flèche"/>
  </w:style>
  <w:style w:type="paragraph" w:customStyle="1" w:styleId="Paragraphedeliste3">
    <w:name w:val="Paragraphe de liste3"/>
  </w:style>
  <w:style w:type="character" w:customStyle="1" w:styleId="tableautexteCar1">
    <w:name w:val="tableau texte Car1"/>
  </w:style>
  <w:style w:type="paragraph" w:customStyle="1" w:styleId="tableautexte">
    <w:name w:val="tableau texte"/>
  </w:style>
  <w:style w:type="paragraph" w:customStyle="1" w:styleId="Naturaliapuce2">
    <w:name w:val="Naturalia puce 2"/>
  </w:style>
  <w:style w:type="paragraph" w:customStyle="1" w:styleId="ps">
    <w:name w:val="ps"/>
  </w:style>
  <w:style w:type="paragraph" w:customStyle="1" w:styleId="Bibliographie1">
    <w:name w:val="Bibliographie1"/>
  </w:style>
  <w:style w:type="paragraph" w:customStyle="1" w:styleId="encartNaturalia">
    <w:name w:val="encart Naturalia"/>
  </w:style>
  <w:style w:type="paragraph" w:customStyle="1" w:styleId="Textepuce">
    <w:name w:val="Texte puce"/>
  </w:style>
  <w:style w:type="character" w:customStyle="1" w:styleId="pucesCar">
    <w:name w:val="puces Car"/>
  </w:style>
  <w:style w:type="paragraph" w:customStyle="1" w:styleId="puces">
    <w:name w:val="puces"/>
  </w:style>
  <w:style w:type="paragraph" w:customStyle="1" w:styleId="puces2">
    <w:name w:val="puces 2"/>
  </w:style>
  <w:style w:type="paragraph" w:customStyle="1" w:styleId="StyleVerdana10ptJustifié">
    <w:name w:val="Style Verdana 10 pt Justifié"/>
  </w:style>
  <w:style w:type="paragraph" w:customStyle="1" w:styleId="NaturaliaTITRE2">
    <w:name w:val="Naturalia TITRE2"/>
  </w:style>
  <w:style w:type="character" w:customStyle="1" w:styleId="NORMALSCENEWCar">
    <w:name w:val="NORMAL SCE NEW Car"/>
  </w:style>
  <w:style w:type="paragraph" w:customStyle="1" w:styleId="NORMALSCENEW">
    <w:name w:val="NORMAL SCE NEW"/>
  </w:style>
  <w:style w:type="character" w:customStyle="1" w:styleId="Texte1Car">
    <w:name w:val="Texte 1 Car"/>
  </w:style>
  <w:style w:type="paragraph" w:customStyle="1" w:styleId="Texte1">
    <w:name w:val="Texte 1"/>
  </w:style>
  <w:style w:type="character" w:customStyle="1" w:styleId="Sstitreitaliqueniveau7Car">
    <w:name w:val="Ss titre italique niveau 7 Car"/>
  </w:style>
  <w:style w:type="paragraph" w:customStyle="1" w:styleId="Sstitreitaliqueniveau7">
    <w:name w:val="Ss titre italique niveau 7"/>
  </w:style>
  <w:style w:type="paragraph" w:customStyle="1" w:styleId="tiret2">
    <w:name w:val="tiret 2"/>
  </w:style>
  <w:style w:type="paragraph" w:customStyle="1" w:styleId="bodytext3">
    <w:name w:val="bodytext3"/>
  </w:style>
  <w:style w:type="character" w:customStyle="1" w:styleId="TableaucaseCar">
    <w:name w:val="Tableau case Car"/>
  </w:style>
  <w:style w:type="paragraph" w:customStyle="1" w:styleId="Tableaucase">
    <w:name w:val="Tableau case"/>
  </w:style>
  <w:style w:type="paragraph" w:customStyle="1" w:styleId="StyleLNMP-CorpsTexte">
    <w:name w:val="Style LNMP-CorpsTexte"/>
  </w:style>
  <w:style w:type="paragraph" w:customStyle="1" w:styleId="Titre0">
    <w:name w:val="Titre 0"/>
  </w:style>
  <w:style w:type="paragraph" w:customStyle="1" w:styleId="TitreServiceIRH">
    <w:name w:val="TitreServiceIRH"/>
  </w:style>
  <w:style w:type="character" w:customStyle="1" w:styleId="Style5Car">
    <w:name w:val="Style5 Car"/>
  </w:style>
  <w:style w:type="paragraph" w:customStyle="1" w:styleId="Style5">
    <w:name w:val="Style5"/>
  </w:style>
  <w:style w:type="paragraph" w:customStyle="1" w:styleId="corpsdetexte">
    <w:name w:val="corps de texte"/>
  </w:style>
  <w:style w:type="character" w:customStyle="1" w:styleId="LégendeECCar">
    <w:name w:val="Légende EC Car"/>
  </w:style>
  <w:style w:type="paragraph" w:customStyle="1" w:styleId="LégendeEC">
    <w:name w:val="Légende EC"/>
  </w:style>
  <w:style w:type="character" w:customStyle="1" w:styleId="NoteimportanteCar">
    <w:name w:val="Note importante Car"/>
  </w:style>
  <w:style w:type="paragraph" w:customStyle="1" w:styleId="Noteimportante">
    <w:name w:val="Note importante"/>
  </w:style>
  <w:style w:type="paragraph" w:customStyle="1" w:styleId="Retraitcorpsdetexte21">
    <w:name w:val="Retrait corps de texte 21"/>
  </w:style>
  <w:style w:type="character" w:customStyle="1" w:styleId="NaturalialégendeCar">
    <w:name w:val="Naturalia légende Car"/>
  </w:style>
  <w:style w:type="paragraph" w:customStyle="1" w:styleId="Naturalialégende">
    <w:name w:val="Naturalia légende"/>
  </w:style>
  <w:style w:type="paragraph" w:customStyle="1" w:styleId="Normalparagraphe">
    <w:name w:val="Normal paragraphe"/>
  </w:style>
  <w:style w:type="character" w:customStyle="1" w:styleId="ListeàpucesNiv1Car">
    <w:name w:val="Liste à puces Niv1 Car"/>
  </w:style>
  <w:style w:type="paragraph" w:customStyle="1" w:styleId="ListeàpucesNiv1">
    <w:name w:val="Liste à puces Niv1"/>
  </w:style>
  <w:style w:type="paragraph" w:customStyle="1" w:styleId="ListeàpucesNiv2">
    <w:name w:val="Liste à puces Niv2"/>
  </w:style>
  <w:style w:type="character" w:customStyle="1" w:styleId="Normal+Car">
    <w:name w:val="Normal+ Car"/>
  </w:style>
  <w:style w:type="paragraph" w:customStyle="1" w:styleId="Normal+">
    <w:name w:val="Normal+"/>
  </w:style>
  <w:style w:type="paragraph" w:customStyle="1" w:styleId="Titre21">
    <w:name w:val="Titre 21"/>
  </w:style>
  <w:style w:type="paragraph" w:customStyle="1" w:styleId="Titre31">
    <w:name w:val="Titre 31"/>
  </w:style>
  <w:style w:type="paragraph" w:customStyle="1" w:styleId="TM11">
    <w:name w:val="TM 11"/>
  </w:style>
  <w:style w:type="paragraph" w:customStyle="1" w:styleId="TM21">
    <w:name w:val="TM 21"/>
  </w:style>
  <w:style w:type="paragraph" w:customStyle="1" w:styleId="TM31">
    <w:name w:val="TM 31"/>
  </w:style>
  <w:style w:type="paragraph" w:customStyle="1" w:styleId="TM41">
    <w:name w:val="TM 41"/>
  </w:style>
  <w:style w:type="paragraph" w:customStyle="1" w:styleId="TM51">
    <w:name w:val="TM 51"/>
  </w:style>
  <w:style w:type="paragraph" w:customStyle="1" w:styleId="TM61">
    <w:name w:val="TM 61"/>
  </w:style>
  <w:style w:type="paragraph" w:customStyle="1" w:styleId="TM71">
    <w:name w:val="TM 71"/>
  </w:style>
  <w:style w:type="paragraph" w:customStyle="1" w:styleId="TM81">
    <w:name w:val="TM 81"/>
  </w:style>
  <w:style w:type="paragraph" w:customStyle="1" w:styleId="TM91">
    <w:name w:val="TM 91"/>
  </w:style>
  <w:style w:type="paragraph" w:customStyle="1" w:styleId="normal1">
    <w:name w:val="normal1"/>
  </w:style>
  <w:style w:type="character" w:customStyle="1" w:styleId="EntêteCar">
    <w:name w:val="Entête Car"/>
  </w:style>
  <w:style w:type="paragraph" w:customStyle="1" w:styleId="Entête">
    <w:name w:val="Entête"/>
  </w:style>
  <w:style w:type="paragraph" w:customStyle="1" w:styleId="P4">
    <w:name w:val="P4"/>
  </w:style>
  <w:style w:type="character" w:customStyle="1" w:styleId="NormalMRECar">
    <w:name w:val="Normal MRE Car"/>
  </w:style>
  <w:style w:type="paragraph" w:customStyle="1" w:styleId="NormalMRE">
    <w:name w:val="Normal MRE"/>
  </w:style>
  <w:style w:type="character" w:customStyle="1" w:styleId="BIBLIOCar">
    <w:name w:val="BIBLIO Car"/>
  </w:style>
  <w:style w:type="paragraph" w:customStyle="1" w:styleId="BIBLIO">
    <w:name w:val="BIBLIO"/>
  </w:style>
  <w:style w:type="character" w:customStyle="1" w:styleId="Legende1Car">
    <w:name w:val="Legende1 Car"/>
  </w:style>
  <w:style w:type="paragraph" w:customStyle="1" w:styleId="Legende1">
    <w:name w:val="Legende1"/>
  </w:style>
  <w:style w:type="character" w:customStyle="1" w:styleId="illustrationCar">
    <w:name w:val="illustration Car"/>
  </w:style>
  <w:style w:type="paragraph" w:customStyle="1" w:styleId="illustration">
    <w:name w:val="illustration"/>
  </w:style>
  <w:style w:type="character" w:customStyle="1" w:styleId="texteCar">
    <w:name w:val="texte Car"/>
  </w:style>
  <w:style w:type="paragraph" w:customStyle="1" w:styleId="texte">
    <w:name w:val="texte"/>
  </w:style>
  <w:style w:type="paragraph" w:customStyle="1" w:styleId="paragraphestandard">
    <w:name w:val="paragraphe standard"/>
  </w:style>
  <w:style w:type="paragraph" w:customStyle="1" w:styleId="listeàpuces1">
    <w:name w:val="liste à puces 1"/>
  </w:style>
  <w:style w:type="paragraph" w:customStyle="1" w:styleId="StyleArial11ptJustifié">
    <w:name w:val="Style Arial 11 pt Justifié"/>
  </w:style>
  <w:style w:type="character" w:customStyle="1" w:styleId="Texte_2Car">
    <w:name w:val="Texte_2 Car"/>
  </w:style>
  <w:style w:type="paragraph" w:customStyle="1" w:styleId="Texte_2">
    <w:name w:val="Texte_2"/>
  </w:style>
  <w:style w:type="paragraph" w:customStyle="1" w:styleId="whitespace-pre-wrap">
    <w:name w:val="whitespace-pre-wrap"/>
  </w:style>
  <w:style w:type="character" w:customStyle="1" w:styleId="Variable">
    <w:name w:val="Variable"/>
  </w:style>
  <w:style w:type="character" w:customStyle="1" w:styleId="ExplorateurdedocumentsCar1">
    <w:name w:val="Explorateur de documents Car1"/>
  </w:style>
  <w:style w:type="character" w:customStyle="1" w:styleId="PréformatéHTMLCar1">
    <w:name w:val="Préformaté HTML Car1"/>
  </w:style>
  <w:style w:type="character" w:customStyle="1" w:styleId="Mentionnonrésolue21">
    <w:name w:val="Mention non résolue21"/>
  </w:style>
  <w:style w:type="character" w:customStyle="1" w:styleId="_tgc">
    <w:name w:val="_tgc"/>
  </w:style>
  <w:style w:type="paragraph" w:customStyle="1" w:styleId="NaturaliaTITRE3">
    <w:name w:val="Naturalia TITRE3"/>
  </w:style>
  <w:style w:type="character" w:customStyle="1" w:styleId="NaturaliaTITRE3Car">
    <w:name w:val="Naturalia TITRE3 Car"/>
  </w:style>
  <w:style w:type="paragraph" w:customStyle="1" w:styleId="SPSETITRE3">
    <w:name w:val="SPSE TITRE3"/>
  </w:style>
  <w:style w:type="character" w:customStyle="1" w:styleId="SPSETITRE3Car">
    <w:name w:val="SPSE TITRE3 Car"/>
  </w:style>
  <w:style w:type="paragraph" w:customStyle="1" w:styleId="NaturaliaTITRE4">
    <w:name w:val="Naturalia TITRE4"/>
  </w:style>
  <w:style w:type="character" w:customStyle="1" w:styleId="NaturaliaTITRE4Car">
    <w:name w:val="Naturalia TITRE4 Car"/>
  </w:style>
  <w:style w:type="paragraph" w:customStyle="1" w:styleId="SPSETITRE4">
    <w:name w:val="SPSE TITRE4"/>
  </w:style>
  <w:style w:type="character" w:customStyle="1" w:styleId="SPSETITRE4Car">
    <w:name w:val="SPSE TITRE4 Car"/>
  </w:style>
  <w:style w:type="character" w:customStyle="1" w:styleId="nl_abbr_rg">
    <w:name w:val="nl_abbr_rg"/>
  </w:style>
  <w:style w:type="character" w:customStyle="1" w:styleId="nl_infra_sp">
    <w:name w:val="nl_infra_sp"/>
  </w:style>
  <w:style w:type="character" w:customStyle="1" w:styleId="font18bleu">
    <w:name w:val="font18bleu"/>
  </w:style>
  <w:style w:type="character" w:customStyle="1" w:styleId="apple-style-span">
    <w:name w:val="apple-style-span"/>
  </w:style>
  <w:style w:type="character" w:customStyle="1" w:styleId="normal-c-c0">
    <w:name w:val="normal-c-c0"/>
  </w:style>
  <w:style w:type="character" w:customStyle="1" w:styleId="normal-c-c2">
    <w:name w:val="normal-c-c2"/>
  </w:style>
  <w:style w:type="character" w:customStyle="1" w:styleId="normal-c-c7">
    <w:name w:val="normal-c-c7"/>
  </w:style>
  <w:style w:type="character" w:customStyle="1" w:styleId="normal-c-c5">
    <w:name w:val="normal-c-c5"/>
  </w:style>
  <w:style w:type="character" w:customStyle="1" w:styleId="lauftext1">
    <w:name w:val="lauftext1"/>
  </w:style>
  <w:style w:type="character" w:customStyle="1" w:styleId="st1">
    <w:name w:val="st1"/>
  </w:style>
  <w:style w:type="character" w:customStyle="1" w:styleId="CarCar7">
    <w:name w:val="Car Car7"/>
  </w:style>
  <w:style w:type="character" w:customStyle="1" w:styleId="postbody">
    <w:name w:val="postbody"/>
  </w:style>
  <w:style w:type="character" w:customStyle="1" w:styleId="gras">
    <w:name w:val="gras"/>
  </w:style>
  <w:style w:type="paragraph" w:customStyle="1" w:styleId="Titre4">
    <w:name w:val="Titre4"/>
  </w:style>
  <w:style w:type="character" w:customStyle="1" w:styleId="Titre4Car">
    <w:name w:val="Titre4 Car"/>
  </w:style>
  <w:style w:type="character" w:customStyle="1" w:styleId="CarCar71">
    <w:name w:val="Car Car71"/>
  </w:style>
  <w:style w:type="character" w:customStyle="1" w:styleId="Lienhypertextesuivivisité1">
    <w:name w:val="Lien hypertexte suivi visité1"/>
  </w:style>
  <w:style w:type="character" w:customStyle="1" w:styleId="goog_qs-tidbit">
    <w:name w:val="goog_qs-tidbit"/>
  </w:style>
  <w:style w:type="character" w:customStyle="1" w:styleId="reference-text">
    <w:name w:val="reference-text"/>
  </w:style>
  <w:style w:type="character" w:customStyle="1" w:styleId="Titre2Car1">
    <w:name w:val="Titre 2 Car1"/>
  </w:style>
  <w:style w:type="character" w:customStyle="1" w:styleId="Titre3Car1">
    <w:name w:val="Titre 3 Car1"/>
  </w:style>
  <w:style w:type="character" w:customStyle="1" w:styleId="marine">
    <w:name w:val="marine"/>
  </w:style>
  <w:style w:type="table" w:customStyle="1" w:styleId="TableGrid1">
    <w:name w:val="Table Grid 1"/>
  </w:style>
  <w:style w:type="table" w:customStyle="1" w:styleId="TableGrid2">
    <w:name w:val="Table Grid 2"/>
  </w:style>
  <w:style w:type="table" w:customStyle="1" w:styleId="PlainTable2">
    <w:name w:val="Plain Table 2"/>
  </w:style>
  <w:style w:type="table" w:customStyle="1" w:styleId="GridTable3">
    <w:name w:val="Grid Table 3"/>
  </w:style>
  <w:style w:type="table" w:customStyle="1" w:styleId="GridTable5DarkAccent3">
    <w:name w:val="Grid Table 5 Dark Accent 3"/>
  </w:style>
  <w:style w:type="table" w:customStyle="1" w:styleId="ListTable4Accent3">
    <w:name w:val="List Table 4 Accent 3"/>
  </w:style>
  <w:style w:type="table" w:customStyle="1" w:styleId="GT05">
    <w:name w:val="GT05"/>
  </w:style>
  <w:style w:type="table" w:customStyle="1" w:styleId="TABLEAUBURGEAP1">
    <w:name w:val="TABLEAU BURGEAP1"/>
  </w:style>
  <w:style w:type="table" w:customStyle="1" w:styleId="TABLEAUBURGEAP2">
    <w:name w:val="TABLEAU BURGEAP2"/>
  </w:style>
  <w:style w:type="character" w:customStyle="1" w:styleId="fontstyle01">
    <w:name w:val="fontstyle01"/>
  </w:style>
  <w:style w:type="paragraph" w:customStyle="1" w:styleId="HTMLTopofForm">
    <w:name w:val="HTML Top of Form"/>
  </w:style>
  <w:style w:type="character" w:customStyle="1" w:styleId="z-HautduformulaireCar">
    <w:name w:val="z-Haut du formulaire Car"/>
  </w:style>
  <w:style w:type="paragraph" w:customStyle="1" w:styleId="HTMLBottomofForm">
    <w:name w:val="HTML Bottom of Form"/>
  </w:style>
  <w:style w:type="character" w:customStyle="1" w:styleId="z-BasduformulaireCar">
    <w:name w:val="z-Bas du formulaire Car"/>
  </w:style>
  <w:style w:type="numbering" w:customStyle="1" w:styleId="Aucuneliste8">
    <w:name w:val="Aucune liste8"/>
  </w:style>
  <w:style w:type="table" w:customStyle="1" w:styleId="ZchnZchnCharZchnZchnCharZchnCharZchnZchn1">
    <w:name w:val="Zchn Zchn Char Zchn Zchn Char Zchn Char Zchn Zchn1"/>
  </w:style>
  <w:style w:type="table" w:customStyle="1" w:styleId="Grilledutableau17">
    <w:name w:val="Grille du tableau17"/>
  </w:style>
  <w:style w:type="table" w:customStyle="1" w:styleId="Grilledutableau24">
    <w:name w:val="Grille du tableau24"/>
  </w:style>
  <w:style w:type="table" w:customStyle="1" w:styleId="GT014">
    <w:name w:val="GT014"/>
  </w:style>
  <w:style w:type="table" w:customStyle="1" w:styleId="Grilledutableau34">
    <w:name w:val="Grille du tableau34"/>
  </w:style>
  <w:style w:type="numbering" w:customStyle="1" w:styleId="Aucuneliste13">
    <w:name w:val="Aucune liste13"/>
  </w:style>
  <w:style w:type="table" w:customStyle="1" w:styleId="TableNormal4">
    <w:name w:val="Table Normal4"/>
  </w:style>
  <w:style w:type="table" w:customStyle="1" w:styleId="TableNormal13">
    <w:name w:val="Table Normal13"/>
  </w:style>
  <w:style w:type="numbering" w:customStyle="1" w:styleId="Aucuneliste23">
    <w:name w:val="Aucune liste23"/>
  </w:style>
  <w:style w:type="table" w:customStyle="1" w:styleId="Grilledutableau114">
    <w:name w:val="Grille du tableau114"/>
  </w:style>
  <w:style w:type="table" w:customStyle="1" w:styleId="Grilledutableau313">
    <w:name w:val="Grille du tableau313"/>
  </w:style>
  <w:style w:type="table" w:customStyle="1" w:styleId="Grilledutableau213">
    <w:name w:val="Grille du tableau213"/>
  </w:style>
  <w:style w:type="table" w:customStyle="1" w:styleId="Grilledutableau43">
    <w:name w:val="Grille du tableau43"/>
  </w:style>
  <w:style w:type="numbering" w:customStyle="1" w:styleId="Aucuneliste33">
    <w:name w:val="Aucune liste33"/>
  </w:style>
  <w:style w:type="table" w:customStyle="1" w:styleId="Grilledutableau53">
    <w:name w:val="Grille du tableau53"/>
  </w:style>
  <w:style w:type="table" w:customStyle="1" w:styleId="Grilledutableau1113">
    <w:name w:val="Grille du tableau1113"/>
  </w:style>
  <w:style w:type="table" w:customStyle="1" w:styleId="GT0111">
    <w:name w:val="GT0111"/>
  </w:style>
  <w:style w:type="table" w:customStyle="1" w:styleId="GT023">
    <w:name w:val="GT023"/>
  </w:style>
  <w:style w:type="numbering" w:customStyle="1" w:styleId="Aucuneliste43">
    <w:name w:val="Aucune liste43"/>
  </w:style>
  <w:style w:type="numbering" w:customStyle="1" w:styleId="Aucuneliste52">
    <w:name w:val="Aucune liste52"/>
  </w:style>
  <w:style w:type="table" w:customStyle="1" w:styleId="GT031">
    <w:name w:val="GT031"/>
  </w:style>
  <w:style w:type="table" w:customStyle="1" w:styleId="Grilledutableau323">
    <w:name w:val="Grille du tableau323"/>
  </w:style>
  <w:style w:type="numbering" w:customStyle="1" w:styleId="Aucuneliste112">
    <w:name w:val="Aucune liste112"/>
  </w:style>
  <w:style w:type="table" w:customStyle="1" w:styleId="TableNormal21">
    <w:name w:val="Table Normal21"/>
  </w:style>
  <w:style w:type="table" w:customStyle="1" w:styleId="TableNormal111">
    <w:name w:val="Table Normal111"/>
  </w:style>
  <w:style w:type="numbering" w:customStyle="1" w:styleId="Aucuneliste211">
    <w:name w:val="Aucune liste211"/>
  </w:style>
  <w:style w:type="table" w:customStyle="1" w:styleId="Grilledutableau124">
    <w:name w:val="Grille du tableau124"/>
  </w:style>
  <w:style w:type="table" w:customStyle="1" w:styleId="Grilledutableau3111">
    <w:name w:val="Grille du tableau3111"/>
  </w:style>
  <w:style w:type="table" w:customStyle="1" w:styleId="Grilledutableau413">
    <w:name w:val="Grille du tableau413"/>
  </w:style>
  <w:style w:type="numbering" w:customStyle="1" w:styleId="Aucuneliste311">
    <w:name w:val="Aucune liste311"/>
  </w:style>
  <w:style w:type="table" w:customStyle="1" w:styleId="Grilledutableau513">
    <w:name w:val="Grille du tableau513"/>
  </w:style>
  <w:style w:type="table" w:customStyle="1" w:styleId="GT0211">
    <w:name w:val="GT0211"/>
  </w:style>
  <w:style w:type="numbering" w:customStyle="1" w:styleId="Aucuneliste411">
    <w:name w:val="Aucune liste411"/>
  </w:style>
  <w:style w:type="table" w:customStyle="1" w:styleId="Grilledutableau64">
    <w:name w:val="Grille du tableau64"/>
  </w:style>
  <w:style w:type="table" w:customStyle="1" w:styleId="Grilledutableau73">
    <w:name w:val="Grille du tableau73"/>
  </w:style>
  <w:style w:type="table" w:customStyle="1" w:styleId="Grilledutableau83">
    <w:name w:val="Grille du tableau83"/>
  </w:style>
  <w:style w:type="numbering" w:customStyle="1" w:styleId="Aucuneliste61">
    <w:name w:val="Aucune liste61"/>
  </w:style>
  <w:style w:type="table" w:customStyle="1" w:styleId="Grilledutableau162">
    <w:name w:val="Grille du tableau162"/>
  </w:style>
  <w:style w:type="table" w:customStyle="1" w:styleId="GrilleTablo2">
    <w:name w:val="Grille Tablo2"/>
  </w:style>
  <w:style w:type="numbering" w:customStyle="1" w:styleId="HiérarchieTitre8">
    <w:name w:val="Hiérarchie Titre8"/>
  </w:style>
  <w:style w:type="numbering" w:customStyle="1" w:styleId="Listeànuméro4">
    <w:name w:val="Liste à numéro4"/>
  </w:style>
  <w:style w:type="numbering" w:customStyle="1" w:styleId="HiérarchieTitre12">
    <w:name w:val="Hiérarchie Titre12"/>
  </w:style>
  <w:style w:type="numbering" w:customStyle="1" w:styleId="HiérarchieTitre22">
    <w:name w:val="Hiérarchie Titre22"/>
  </w:style>
  <w:style w:type="numbering" w:customStyle="1" w:styleId="HiérarchieTitre32">
    <w:name w:val="Hiérarchie Titre32"/>
  </w:style>
  <w:style w:type="numbering" w:customStyle="1" w:styleId="HiérarchieTitre42">
    <w:name w:val="Hiérarchie Titre42"/>
  </w:style>
  <w:style w:type="numbering" w:customStyle="1" w:styleId="HiérarchieTitre52">
    <w:name w:val="Hiérarchie Titre52"/>
  </w:style>
  <w:style w:type="numbering" w:customStyle="1" w:styleId="HiérarchieTitre64">
    <w:name w:val="Hiérarchie Titre64"/>
  </w:style>
  <w:style w:type="table" w:customStyle="1" w:styleId="Grilledutableau612">
    <w:name w:val="Grille du tableau612"/>
  </w:style>
  <w:style w:type="table" w:customStyle="1" w:styleId="Grilledutableau92">
    <w:name w:val="Grille du tableau92"/>
  </w:style>
  <w:style w:type="table" w:customStyle="1" w:styleId="Grilledutableau102">
    <w:name w:val="Grille du tableau102"/>
  </w:style>
  <w:style w:type="table" w:customStyle="1" w:styleId="Grilledutableau1212">
    <w:name w:val="Grille du tableau1212"/>
  </w:style>
  <w:style w:type="table" w:customStyle="1" w:styleId="Grilledutableau132">
    <w:name w:val="Grille du tableau132"/>
  </w:style>
  <w:style w:type="numbering" w:customStyle="1" w:styleId="HiérarchieTitre611">
    <w:name w:val="Hiérarchie Titre611"/>
  </w:style>
  <w:style w:type="numbering" w:customStyle="1" w:styleId="Aucuneliste71">
    <w:name w:val="Aucune liste71"/>
  </w:style>
  <w:style w:type="table" w:customStyle="1" w:styleId="GT041">
    <w:name w:val="GT041"/>
  </w:style>
  <w:style w:type="numbering" w:customStyle="1" w:styleId="Aucuneliste121">
    <w:name w:val="Aucune liste121"/>
  </w:style>
  <w:style w:type="table" w:customStyle="1" w:styleId="Grilledutableau142">
    <w:name w:val="Grille du tableau142"/>
  </w:style>
  <w:style w:type="table" w:customStyle="1" w:styleId="Grilledutableau221">
    <w:name w:val="Grille du tableau221"/>
  </w:style>
  <w:style w:type="table" w:customStyle="1" w:styleId="GrilleTablo11">
    <w:name w:val="Grille Tablo11"/>
  </w:style>
  <w:style w:type="numbering" w:customStyle="1" w:styleId="HiérarchieTitre71">
    <w:name w:val="Hiérarchie Titre71"/>
  </w:style>
  <w:style w:type="table" w:customStyle="1" w:styleId="Grilledutableau331">
    <w:name w:val="Grille du tableau331"/>
  </w:style>
  <w:style w:type="table" w:customStyle="1" w:styleId="Grilledutableau421">
    <w:name w:val="Grille du tableau421"/>
  </w:style>
  <w:style w:type="table" w:customStyle="1" w:styleId="Grilledutableau521">
    <w:name w:val="Grille du tableau521"/>
  </w:style>
  <w:style w:type="numbering" w:customStyle="1" w:styleId="HiérarchieTitre111">
    <w:name w:val="Hiérarchie Titre111"/>
  </w:style>
  <w:style w:type="numbering" w:customStyle="1" w:styleId="HiérarchieTitre211">
    <w:name w:val="Hiérarchie Titre211"/>
  </w:style>
  <w:style w:type="numbering" w:customStyle="1" w:styleId="HiérarchieTitre311">
    <w:name w:val="Hiérarchie Titre311"/>
  </w:style>
  <w:style w:type="numbering" w:customStyle="1" w:styleId="HiérarchieTitre411">
    <w:name w:val="Hiérarchie Titre411"/>
  </w:style>
  <w:style w:type="numbering" w:customStyle="1" w:styleId="HiérarchieTitre511">
    <w:name w:val="Hiérarchie Titre511"/>
  </w:style>
  <w:style w:type="table" w:customStyle="1" w:styleId="Grilledutableau622">
    <w:name w:val="Grille du tableau622"/>
  </w:style>
  <w:style w:type="table" w:customStyle="1" w:styleId="Grilledutableau712">
    <w:name w:val="Grille du tableau712"/>
  </w:style>
  <w:style w:type="table" w:customStyle="1" w:styleId="Grilledutableau812">
    <w:name w:val="Grille du tableau812"/>
  </w:style>
  <w:style w:type="table" w:customStyle="1" w:styleId="Grilledutableau911">
    <w:name w:val="Grille du tableau911"/>
  </w:style>
  <w:style w:type="table" w:customStyle="1" w:styleId="Grilledutableau1011">
    <w:name w:val="Grille du tableau1011"/>
  </w:style>
  <w:style w:type="table" w:customStyle="1" w:styleId="Grilledutableau1121">
    <w:name w:val="Grille du tableau1121"/>
  </w:style>
  <w:style w:type="table" w:customStyle="1" w:styleId="Grilledutableau1222">
    <w:name w:val="Grille du tableau1222"/>
  </w:style>
  <w:style w:type="table" w:customStyle="1" w:styleId="Grilledutableau1311">
    <w:name w:val="Grille du tableau1311"/>
  </w:style>
  <w:style w:type="table" w:customStyle="1" w:styleId="Grilledutableau1611">
    <w:name w:val="Grille du tableau1611"/>
  </w:style>
  <w:style w:type="table" w:customStyle="1" w:styleId="TableNormal31">
    <w:name w:val="Table Normal31"/>
  </w:style>
  <w:style w:type="table" w:customStyle="1" w:styleId="TableNormal121">
    <w:name w:val="Table Normal121"/>
  </w:style>
  <w:style w:type="numbering" w:customStyle="1" w:styleId="Aucuneliste221">
    <w:name w:val="Aucune liste221"/>
  </w:style>
  <w:style w:type="table" w:customStyle="1" w:styleId="Grilledutableau3121">
    <w:name w:val="Grille du tableau3121"/>
  </w:style>
  <w:style w:type="numbering" w:customStyle="1" w:styleId="Aucuneliste321">
    <w:name w:val="Aucune liste321"/>
  </w:style>
  <w:style w:type="table" w:customStyle="1" w:styleId="GT0121">
    <w:name w:val="GT0121"/>
  </w:style>
  <w:style w:type="table" w:customStyle="1" w:styleId="GT0221">
    <w:name w:val="GT0221"/>
  </w:style>
  <w:style w:type="numbering" w:customStyle="1" w:styleId="Aucuneliste421">
    <w:name w:val="Aucune liste421"/>
  </w:style>
  <w:style w:type="numbering" w:customStyle="1" w:styleId="Aucuneliste511">
    <w:name w:val="Aucune liste511"/>
  </w:style>
  <w:style w:type="numbering" w:customStyle="1" w:styleId="Aucuneliste1111">
    <w:name w:val="Aucune liste1111"/>
  </w:style>
  <w:style w:type="table" w:customStyle="1" w:styleId="Grilledutableau2112">
    <w:name w:val="Grille du tableau2112"/>
  </w:style>
  <w:style w:type="table" w:customStyle="1" w:styleId="Grilledutableau3212">
    <w:name w:val="Grille du tableau3212"/>
  </w:style>
  <w:style w:type="table" w:customStyle="1" w:styleId="Grilledutableau4112">
    <w:name w:val="Grille du tableau4112"/>
  </w:style>
  <w:style w:type="table" w:customStyle="1" w:styleId="Grilledutableau5112">
    <w:name w:val="Grille du tableau5112"/>
  </w:style>
  <w:style w:type="table" w:customStyle="1" w:styleId="Grilledutableau6111">
    <w:name w:val="Grille du tableau6111"/>
  </w:style>
  <w:style w:type="table" w:customStyle="1" w:styleId="Grilledutableau11112">
    <w:name w:val="Grille du tableau11112"/>
  </w:style>
  <w:style w:type="table" w:customStyle="1" w:styleId="Grilledutableau12111">
    <w:name w:val="Grille du tableau12111"/>
  </w:style>
  <w:style w:type="table" w:customStyle="1" w:styleId="GT061">
    <w:name w:val="GT061"/>
  </w:style>
  <w:style w:type="table" w:customStyle="1" w:styleId="TableauGrille 4-Accentuation 11">
    <w:name w:val="Tableau Grille 4 - Accentuation 11"/>
  </w:style>
  <w:style w:type="table" w:customStyle="1" w:styleId="ZchnZchnCharZchnCharZchnCharZchnZchnZchn11">
    <w:name w:val="Zchn Zchn Char Zchn Char Zchn Char Zchn Zchn Zchn11"/>
  </w:style>
  <w:style w:type="table" w:customStyle="1" w:styleId="Grilledutableau151">
    <w:name w:val="Grille du tableau151"/>
  </w:style>
  <w:style w:type="table" w:customStyle="1" w:styleId="Grilledutableau231">
    <w:name w:val="Grille du tableau231"/>
  </w:style>
  <w:style w:type="table" w:customStyle="1" w:styleId="Grilledutableau1131">
    <w:name w:val="Grille du tableau1131"/>
  </w:style>
  <w:style w:type="table" w:customStyle="1" w:styleId="GT0131">
    <w:name w:val="GT0131"/>
  </w:style>
  <w:style w:type="table" w:customStyle="1" w:styleId="Grilledutableau631">
    <w:name w:val="Grille du tableau631"/>
  </w:style>
  <w:style w:type="numbering" w:customStyle="1" w:styleId="Listeàpuce51">
    <w:name w:val="Liste à puce51"/>
  </w:style>
  <w:style w:type="table" w:customStyle="1" w:styleId="Grilledutableau1231">
    <w:name w:val="Grille du tableau1231"/>
  </w:style>
  <w:style w:type="table" w:customStyle="1" w:styleId="Grilledutableau2121">
    <w:name w:val="Grille du tableau2121"/>
  </w:style>
  <w:style w:type="numbering" w:customStyle="1" w:styleId="Listeànuméro31">
    <w:name w:val="Liste à numéro31"/>
  </w:style>
  <w:style w:type="numbering" w:customStyle="1" w:styleId="Listeàpuce131">
    <w:name w:val="Liste à puce131"/>
  </w:style>
  <w:style w:type="table" w:customStyle="1" w:styleId="Grilledutableau3221">
    <w:name w:val="Grille du tableau3221"/>
  </w:style>
  <w:style w:type="table" w:customStyle="1" w:styleId="Grilledutableau4121">
    <w:name w:val="Grille du tableau4121"/>
  </w:style>
  <w:style w:type="table" w:customStyle="1" w:styleId="Grilledutableau5121">
    <w:name w:val="Grille du tableau5121"/>
  </w:style>
  <w:style w:type="numbering" w:customStyle="1" w:styleId="Listeàpuce231">
    <w:name w:val="Liste à puce231"/>
  </w:style>
  <w:style w:type="numbering" w:customStyle="1" w:styleId="HiérarchieTitre631">
    <w:name w:val="Hiérarchie Titre631"/>
  </w:style>
  <w:style w:type="table" w:customStyle="1" w:styleId="Grilledutableau721">
    <w:name w:val="Grille du tableau721"/>
  </w:style>
  <w:style w:type="table" w:customStyle="1" w:styleId="Grilledutableau821">
    <w:name w:val="Grille du tableau821"/>
  </w:style>
  <w:style w:type="table" w:customStyle="1" w:styleId="Grilledutableau11121">
    <w:name w:val="Grille du tableau11121"/>
  </w:style>
  <w:style w:type="table" w:customStyle="1" w:styleId="Grilledutableau32111">
    <w:name w:val="Grille du tableau32111"/>
  </w:style>
  <w:style w:type="table" w:customStyle="1" w:styleId="Grilledutableau12211">
    <w:name w:val="Grille du tableau12211"/>
  </w:style>
  <w:style w:type="table" w:customStyle="1" w:styleId="Grilledutableau21111">
    <w:name w:val="Grille du tableau21111"/>
  </w:style>
  <w:style w:type="table" w:customStyle="1" w:styleId="Grilledutableau41111">
    <w:name w:val="Grille du tableau41111"/>
  </w:style>
  <w:style w:type="table" w:customStyle="1" w:styleId="Grilledutableau51111">
    <w:name w:val="Grille du tableau51111"/>
  </w:style>
  <w:style w:type="table" w:customStyle="1" w:styleId="Grilledutableau111111">
    <w:name w:val="Grille du tableau111111"/>
  </w:style>
  <w:style w:type="table" w:customStyle="1" w:styleId="Grilledutableau6211">
    <w:name w:val="Grille du tableau6211"/>
  </w:style>
  <w:style w:type="table" w:customStyle="1" w:styleId="Grilledutableau7111">
    <w:name w:val="Grille du tableau7111"/>
  </w:style>
  <w:style w:type="table" w:customStyle="1" w:styleId="Grilledutableau8111">
    <w:name w:val="Grille du tableau8111"/>
  </w:style>
  <w:style w:type="table" w:customStyle="1" w:styleId="Grilledutableau1411">
    <w:name w:val="Grille du tableau1411"/>
  </w:style>
  <w:style w:type="table" w:customStyle="1" w:styleId="Grilledutableau-cart211">
    <w:name w:val="Grille du tableau-cart211"/>
  </w:style>
  <w:style w:type="table" w:customStyle="1" w:styleId="GT11">
    <w:name w:val="GT11"/>
  </w:style>
  <w:style w:type="table" w:customStyle="1" w:styleId="GT21">
    <w:name w:val="GT21"/>
  </w:style>
  <w:style w:type="table" w:customStyle="1" w:styleId="Tableausimple 21">
    <w:name w:val="Tableau simple 21"/>
  </w:style>
  <w:style w:type="table" w:customStyle="1" w:styleId="TableauGrille 31">
    <w:name w:val="Tableau Grille 31"/>
  </w:style>
  <w:style w:type="table" w:customStyle="1" w:styleId="TableauGrille 5Foncé-Accentuation 31">
    <w:name w:val="Tableau Grille 5 Foncé - Accentuation 31"/>
  </w:style>
  <w:style w:type="table" w:customStyle="1" w:styleId="TableauListe 4-Accentuation 31">
    <w:name w:val="Tableau Liste 4 - Accentuation 31"/>
  </w:style>
  <w:style w:type="table" w:customStyle="1" w:styleId="GT051">
    <w:name w:val="GT051"/>
  </w:style>
  <w:style w:type="table" w:customStyle="1" w:styleId="TABLEAUBURGEAP11">
    <w:name w:val="TABLEAU BURGEAP11"/>
  </w:style>
  <w:style w:type="table" w:customStyle="1" w:styleId="TABLEAUBURGEAP21">
    <w:name w:val="TABLEAU BURGEAP21"/>
  </w:style>
  <w:style w:type="paragraph" w:customStyle="1" w:styleId="index1">
    <w:name w:val="index 1"/>
  </w:style>
  <w:style w:type="paragraph" w:customStyle="1" w:styleId="card-title">
    <w:name w:val="card-title"/>
  </w:style>
  <w:style w:type="paragraph" w:customStyle="1" w:styleId="EM-Titre3">
    <w:name w:val="EM - Titre 3"/>
  </w:style>
  <w:style w:type="character" w:customStyle="1" w:styleId="EM-TableauContenuCar">
    <w:name w:val="EM - Tableau Contenu Car"/>
  </w:style>
  <w:style w:type="paragraph" w:customStyle="1" w:styleId="EM-TableauContenu">
    <w:name w:val="EM - Tableau Contenu"/>
  </w:style>
  <w:style w:type="character" w:customStyle="1" w:styleId="EM-TableauIntituléCar">
    <w:name w:val="EM - Tableau Intitulé Car"/>
  </w:style>
  <w:style w:type="paragraph" w:customStyle="1" w:styleId="EM-TableauIntitulé">
    <w:name w:val="EM - Tableau Intitulé"/>
  </w:style>
  <w:style w:type="character" w:customStyle="1" w:styleId="EM-Titre2Car">
    <w:name w:val="EM - Titre 2 Car"/>
  </w:style>
  <w:style w:type="paragraph" w:customStyle="1" w:styleId="EM-Titre2">
    <w:name w:val="EM - Titre 2"/>
  </w:style>
  <w:style w:type="paragraph" w:customStyle="1" w:styleId="TM22">
    <w:name w:val="TM 22"/>
  </w:style>
  <w:style w:type="paragraph" w:customStyle="1" w:styleId="Entêtetitrepièce">
    <w:name w:val="Entête titre pièce"/>
  </w:style>
  <w:style w:type="paragraph" w:customStyle="1" w:styleId="Entêtenomprojet">
    <w:name w:val="Entête nom projet"/>
  </w:style>
  <w:style w:type="paragraph" w:customStyle="1" w:styleId="Annoncesection">
    <w:name w:val="Annonce section"/>
  </w:style>
  <w:style w:type="paragraph" w:customStyle="1" w:styleId="Sommaireannoncechapitres">
    <w:name w:val="Sommaire annonce chapitres"/>
  </w:style>
  <w:style w:type="paragraph" w:customStyle="1" w:styleId="Textedesaisie">
    <w:name w:val="Texte de saisie"/>
  </w:style>
  <w:style w:type="paragraph" w:customStyle="1" w:styleId="CarCar4CarCar">
    <w:name w:val="Car Car4 Car Car"/>
  </w:style>
  <w:style w:type="paragraph" w:customStyle="1" w:styleId="Titresommaire">
    <w:name w:val="Titre sommaire"/>
  </w:style>
  <w:style w:type="character" w:customStyle="1" w:styleId="TitreACar">
    <w:name w:val="TitreA Car"/>
  </w:style>
  <w:style w:type="paragraph" w:customStyle="1" w:styleId="TitreA">
    <w:name w:val="TitreA"/>
  </w:style>
  <w:style w:type="paragraph" w:customStyle="1" w:styleId="Titreintroconcl">
    <w:name w:val="Titre intro concl"/>
  </w:style>
  <w:style w:type="paragraph" w:customStyle="1" w:styleId="Carte">
    <w:name w:val="Carte"/>
  </w:style>
  <w:style w:type="paragraph" w:customStyle="1" w:styleId="TitreV">
    <w:name w:val="Titre V"/>
  </w:style>
  <w:style w:type="paragraph" w:customStyle="1" w:styleId="Pagedegarde3">
    <w:name w:val="Page de garde 3"/>
  </w:style>
  <w:style w:type="paragraph" w:customStyle="1" w:styleId="TitreVI">
    <w:name w:val="Titre VI"/>
  </w:style>
  <w:style w:type="paragraph" w:customStyle="1" w:styleId="Lettre">
    <w:name w:val="Lettre"/>
  </w:style>
  <w:style w:type="character" w:customStyle="1" w:styleId="TTexteRapportCar">
    <w:name w:val="TTexte Rapport Car"/>
  </w:style>
  <w:style w:type="paragraph" w:customStyle="1" w:styleId="TTexteRapport">
    <w:name w:val="TTexte Rapport"/>
  </w:style>
  <w:style w:type="paragraph" w:customStyle="1" w:styleId="puce2">
    <w:name w:val="puce2"/>
  </w:style>
  <w:style w:type="paragraph" w:customStyle="1" w:styleId="puce1">
    <w:name w:val="puce1"/>
  </w:style>
  <w:style w:type="paragraph" w:customStyle="1" w:styleId="sommaire">
    <w:name w:val="sommaire"/>
  </w:style>
  <w:style w:type="character" w:customStyle="1" w:styleId="Titreniveau2rapportCar">
    <w:name w:val="Titre niveau 2 rapport Car"/>
  </w:style>
  <w:style w:type="paragraph" w:customStyle="1" w:styleId="Titreniveau2rapport">
    <w:name w:val="Titre niveau 2 rapport"/>
  </w:style>
  <w:style w:type="paragraph" w:customStyle="1" w:styleId="Titreniveau1rapport">
    <w:name w:val="Titre niveau 1 rapport"/>
  </w:style>
  <w:style w:type="paragraph" w:customStyle="1" w:styleId="TitreRapportniveau1">
    <w:name w:val="Titre Rapport niveau 1"/>
  </w:style>
  <w:style w:type="character" w:customStyle="1" w:styleId="StyleTitreniveau2rapport+Bas:(AbaisséVert225ptÉpaiss...Car">
    <w:name w:val="Style Titre niveau 2 rapport + Bas: (Abaissé Vert  225 pt Épaiss... Car"/>
  </w:style>
  <w:style w:type="paragraph" w:customStyle="1" w:styleId="StyleTitreniveau2rapport+Bas:(AbaisséVert225ptÉpaiss...">
    <w:name w:val="Style Titre niveau 2 rapport + Bas: (Abaissé Vert  225 pt Épaiss..."/>
  </w:style>
  <w:style w:type="paragraph" w:customStyle="1" w:styleId="T4Rapport">
    <w:name w:val="T4 Rapport"/>
  </w:style>
  <w:style w:type="paragraph" w:customStyle="1" w:styleId="point">
    <w:name w:val="point"/>
  </w:style>
  <w:style w:type="paragraph" w:customStyle="1" w:styleId="Paragraphe3">
    <w:name w:val="Paragraphe3"/>
  </w:style>
  <w:style w:type="character" w:customStyle="1" w:styleId="StyleTitreniveau2rapport+Bas:(AbaisséVert225ptÉpaiss.Car">
    <w:name w:val="Style Titre niveau 2 rapport + Bas: (Abaissé Vert  225 pt Épaiss.Car"/>
  </w:style>
  <w:style w:type="paragraph" w:customStyle="1" w:styleId="StyleTitreniveau2rapport+Bas:(AbaisséVert225ptÉpaiss">
    <w:name w:val="Style Titre niveau 2 rapport + Bas: (Abaissé Vert  225 pt Épaiss"/>
  </w:style>
  <w:style w:type="paragraph" w:customStyle="1" w:styleId="Bilan">
    <w:name w:val="Bilan"/>
  </w:style>
  <w:style w:type="paragraph" w:customStyle="1" w:styleId="commentcontentpara">
    <w:name w:val="commentcontentpara"/>
  </w:style>
  <w:style w:type="paragraph" w:customStyle="1" w:styleId="pucesolaire">
    <w:name w:val="puce solaire"/>
  </w:style>
  <w:style w:type="character" w:customStyle="1" w:styleId="ParagrapheCar1">
    <w:name w:val="Paragraphe Car1"/>
  </w:style>
  <w:style w:type="paragraph" w:customStyle="1" w:styleId="Paragraphe">
    <w:name w:val="Paragraphe"/>
  </w:style>
  <w:style w:type="paragraph" w:customStyle="1" w:styleId="whitespace-normal">
    <w:name w:val="whitespace-normal"/>
  </w:style>
  <w:style w:type="paragraph" w:customStyle="1" w:styleId="3Améten">
    <w:name w:val="3 Améten"/>
  </w:style>
  <w:style w:type="character" w:customStyle="1" w:styleId="3AmétenCar">
    <w:name w:val="3 Améten Car"/>
  </w:style>
  <w:style w:type="character" w:customStyle="1" w:styleId="Mentionnonrésolue9">
    <w:name w:val="Mention non résolue9"/>
  </w:style>
  <w:style w:type="character" w:customStyle="1" w:styleId="fontstyle21">
    <w:name w:val="fontstyle21"/>
  </w:style>
  <w:style w:type="character" w:customStyle="1" w:styleId="sci_name">
    <w:name w:val="sci_name"/>
  </w:style>
  <w:style w:type="character" w:customStyle="1" w:styleId="bodynocolor">
    <w:name w:val="bodynocolor"/>
  </w:style>
  <w:style w:type="character" w:customStyle="1" w:styleId="Important">
    <w:name w:val="Important"/>
  </w:style>
  <w:style w:type="character" w:customStyle="1" w:styleId="Bilanimportant">
    <w:name w:val="Bilan important"/>
  </w:style>
  <w:style w:type="character" w:customStyle="1" w:styleId="CorpsdetexteCar2">
    <w:name w:val="Corps de texte Car2"/>
  </w:style>
  <w:style w:type="character" w:customStyle="1" w:styleId="UnresolvedMention1">
    <w:name w:val="Unresolved Mention1"/>
  </w:style>
  <w:style w:type="character" w:customStyle="1" w:styleId="fontstyle31">
    <w:name w:val="fontstyle31"/>
  </w:style>
  <w:style w:type="character" w:customStyle="1" w:styleId="ui-provider">
    <w:name w:val="ui-provider"/>
  </w:style>
  <w:style w:type="table" w:customStyle="1" w:styleId="GridTable4Accent5">
    <w:name w:val="Grid Table 4 Accent 5"/>
  </w:style>
  <w:style w:type="table" w:customStyle="1" w:styleId="ListTable5DarkAccent6">
    <w:name w:val="List Table 5 Dark Accent 6"/>
  </w:style>
  <w:style w:type="table" w:customStyle="1" w:styleId="ListTable6ColorfulAccent6">
    <w:name w:val="List Table 6 Colorful Accent 6"/>
  </w:style>
  <w:style w:type="table" w:customStyle="1" w:styleId="Tramemoyenne2-Accent11">
    <w:name w:val="Trame moyenne 2 - Accent 11"/>
  </w:style>
  <w:style w:type="table" w:customStyle="1" w:styleId="TableauEIPD">
    <w:name w:val="Tableau EI PD"/>
  </w:style>
  <w:style w:type="table" w:customStyle="1" w:styleId="TableauEIPD2">
    <w:name w:val="Tableau EI PD2"/>
  </w:style>
  <w:style w:type="table" w:customStyle="1" w:styleId="Trameclaire-Accent51">
    <w:name w:val="Trame claire - Accent 51"/>
  </w:style>
  <w:style w:type="table" w:customStyle="1" w:styleId="Grilledutableau-cart2">
    <w:name w:val="Grille du tableau-cart2"/>
  </w:style>
  <w:style w:type="table" w:customStyle="1" w:styleId="Grilledutableau-cart1">
    <w:name w:val="Grille du tableau-cart1"/>
  </w:style>
  <w:style w:type="table" w:customStyle="1" w:styleId="Grilledutableau-cart3">
    <w:name w:val="Grille du tableau-cart3"/>
  </w:style>
  <w:style w:type="table" w:customStyle="1" w:styleId="Grilledutableau-cart4">
    <w:name w:val="Grille du tableau-cart4"/>
  </w:style>
  <w:style w:type="paragraph" w:customStyle="1" w:styleId="TITRE2EIE">
    <w:name w:val="TITRE 2 EIE"/>
  </w:style>
  <w:style w:type="paragraph" w:customStyle="1" w:styleId="Test">
    <w:name w:val="Test"/>
  </w:style>
  <w:style w:type="numbering" w:customStyle="1" w:styleId="Setec">
    <w:name w:val="Setec"/>
  </w:style>
  <w:style w:type="numbering" w:customStyle="1" w:styleId="OutlineList2">
    <w:name w:val="Outline List 2"/>
  </w:style>
  <w:style w:type="character" w:customStyle="1" w:styleId="ng-star-inserted">
    <w:name w:val="ng-star-insert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