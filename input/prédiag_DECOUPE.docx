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PRÉ-DIAGNOSTIC NATURALISTE ET ÉVALUATION DES ENJEUX ÉCOLOGIQUES DU SITE</w:t>
      </w:r>
    </w:p>
    <w:p>
      <w:pPr/>
      <w:r>
        <w:rPr/>
        <w:t>Le présent chapitre expose les enjeux de conservation avérés et pressentis (potentialités écologiques des habitats naturels et des habitats d'espèces), en fonction des espèces floristiques et faunistiques identifiées ou potentiellement présentes sur l'emprise du site étudié.</w:t>
      </w:r>
    </w:p>
    <w:p>
      <w:pPr/>
      <w:r>
        <w:rPr/>
        <w:t>Cette analyse repose su</w:t>
      </w:r>
      <w:r>
        <w:rPr/>
        <w:t xml:space="preserve">r </w:t>
      </w:r>
      <w:r>
        <w:rPr/>
        <w:t>un</w:t>
      </w:r>
      <w:r>
        <w:rPr/>
        <w:t xml:space="preserve"> passage </w:t>
      </w:r>
      <w:r>
        <w:rPr/>
        <w:t xml:space="preserve">de </w:t>
      </w:r>
      <w:r>
        <w:rPr/>
        <w:t xml:space="preserve">terrain en date du </w:t>
      </w:r>
      <w:r>
        <w:rPr/>
        <w:t>1</w:t>
      </w:r>
      <w:r>
        <w:rPr/>
        <w:t>1</w:t>
      </w:r>
      <w:r>
        <w:rPr/>
        <w:t>/0</w:t>
      </w:r>
      <w:r>
        <w:rPr/>
        <w:t>6</w:t>
      </w:r>
      <w:r>
        <w:rPr/>
        <w:t>/202</w:t>
      </w:r>
      <w:r>
        <w:rPr/>
        <w:t>5</w:t>
      </w:r>
      <w:r>
        <w:rPr/>
        <w:t>,</w:t>
      </w:r>
      <w:r>
        <w:rPr/>
        <w:t xml:space="preserve"> </w:t>
      </w:r>
      <w:r>
        <w:rPr/>
        <w:t xml:space="preserve">réalisé conjointement par </w:t>
      </w:r>
      <w:r>
        <w:rPr/>
        <w:t xml:space="preserve">le faunisticien Vincent RIGAUD et </w:t>
      </w:r>
      <w:r>
        <w:rPr/>
        <w:t>l</w:t>
      </w:r>
      <w:r>
        <w:rPr/>
        <w:t>e</w:t>
      </w:r>
      <w:r>
        <w:rPr/>
        <w:t xml:space="preserve"> botaniste</w:t>
      </w:r>
      <w:r>
        <w:rPr/>
        <w:t xml:space="preserve"> </w:t>
      </w:r>
      <w:r>
        <w:rPr/>
        <w:t>Robin WOJCIK</w:t>
      </w:r>
      <w:r>
        <w:rPr/>
        <w:t>,</w:t>
      </w:r>
      <w:r>
        <w:rPr/>
        <w:t xml:space="preserve"> </w:t>
      </w:r>
      <w:r>
        <w:rPr/>
        <w:t>qui ont parcouru</w:t>
      </w:r>
      <w:r>
        <w:rPr/>
        <w:t xml:space="preserve"> l’ensemble de la zone d’étude. Cette visite a permis d’obtenir une image représentative des enjeux écologiques potentiels en présence, mais en aucun cas d’établir un inventaire écologique exhaustif</w:t>
      </w:r>
      <w:r>
        <w:rPr/>
        <w:t xml:space="preserve"> du secteur</w:t>
      </w:r>
      <w:r>
        <w:rPr/>
        <w:t>.</w:t>
      </w:r>
    </w:p>
    <w:p>
      <w:pPr/>
      <w:r>
        <w:rPr>
          <w:b/>
        </w:rPr>
        <w:t xml:space="preserve">Ce pré-diagnostic ne saurait constituer le volet écologique de l’étude d’impact du projet (ou tout autre document nécessaire à une procédure administrative), qui nécessiterait un effort d'échantillonnage plus important sur le terrain </w:t>
      </w:r>
      <w:r>
        <w:rPr>
          <w:b/>
        </w:rPr>
        <w:t>(au regard</w:t>
      </w:r>
      <w:r>
        <w:rPr>
          <w:b/>
        </w:rPr>
        <w:t xml:space="preserve"> </w:t>
      </w:r>
      <w:r>
        <w:rPr>
          <w:b/>
        </w:rPr>
        <w:t>du</w:t>
      </w:r>
      <w:r>
        <w:rPr>
          <w:b/>
        </w:rPr>
        <w:t xml:space="preserve"> respect du calendrier écologique favorable à l'observation de la totalité des espèces floristiques et faunistiques). </w:t>
      </w:r>
    </w:p>
    <w:p>
      <w:pPr/>
      <w:r>
        <w:rPr>
          <w:i/>
          <w:sz w:val="28"/>
        </w:rPr>
      </w:r>
    </w:p>
    <w:p>
      <w:pPr>
        <w:pStyle w:val="Heading2"/>
      </w:pPr>
      <w:r>
        <w:rPr>
          <w:i w:val="0"/>
          <w:sz w:val="28"/>
        </w:rPr>
        <w:t>Analyse des enjeux phytoécologiques</w:t>
      </w:r>
    </w:p>
    <w:p>
      <w:pPr/>
      <w:r>
        <w:rPr/>
        <w:t xml:space="preserve">Les habitats identifiés ont fait l’objet d’une cartographie et les plantes vasculaires ont été notées. Si une étude approfondie (diagnostic écologique) était réalisée ultérieurement, celle-ci pourrait engendrer un remodelage plus précis de la typologie des habitats. Les enjeux phytoécologiques présentés ici sont provisoires et susceptibles d’évoluer avec la mise en œuvre d’inventaires complémentaires, si nécessaires. Les inventaires pris en compte dans cette section intègrent à la fois les </w:t>
      </w:r>
      <w:r>
        <w:rPr>
          <w:b/>
        </w:rPr>
        <w:t>données collectées lors de la prospection du 11 juin 2025 et une partie des relevés réalisés au cours de l’année 2024, la zone d’étude prospectée en 2025 se superposant partiellement à celle prospectée en 2024, notamment dans ses secteurs amont et aval.</w:t>
      </w:r>
    </w:p>
    <w:p>
      <w:pPr>
        <w:pStyle w:val="Heading3"/>
      </w:pPr>
      <w:r>
        <w:rPr/>
        <w:t xml:space="preserve">Enjeux liés aux </w:t>
      </w:r>
      <w:r>
        <w:rPr/>
        <w:t>habitats</w:t>
      </w:r>
    </w:p>
    <w:p>
      <w:pPr>
        <w:pStyle w:val="Heading4"/>
      </w:pPr>
      <w:r>
        <w:rPr>
          <w:u w:val="none"/>
        </w:rPr>
        <w:t>Données bibliographiques</w:t>
      </w:r>
    </w:p>
    <w:p>
      <w:pPr/>
      <w:r>
        <w:rPr/>
        <w:t xml:space="preserve">Le site d’étude se situe majoritairement à l’étage montagnard, entre 1200 et 1600 m d’altitude, avec des secteurs atteignant l’étage subalpin au-delà de 1600 m. </w:t>
      </w:r>
      <w:r>
        <w:rPr/>
        <w:t>Le</w:t>
      </w:r>
      <w:r>
        <w:rPr/>
        <w:t xml:space="preserve"> </w:t>
      </w:r>
      <w:r>
        <w:rPr>
          <w:b/>
        </w:rPr>
        <w:t xml:space="preserve">climat </w:t>
      </w:r>
      <w:r>
        <w:rPr/>
        <w:t>est</w:t>
      </w:r>
      <w:r>
        <w:rPr>
          <w:b/>
        </w:rPr>
        <w:t xml:space="preserve"> montagnard</w:t>
      </w:r>
      <w:r>
        <w:rPr/>
        <w:t xml:space="preserve"> de transition entre Alpes du Nord et du Sud : pour 1971-2000, la température annuelle moyenne était de 7,4 °C avec 1205 mm de précipitations, tandis que pour 1991-2020 elle atteint 8,3 °C et 1241,5 mm. Il se caractérise par des hivers froids avec enneigement régulier et des étés frais, ponctués d’épisodes secs.</w:t>
      </w:r>
    </w:p>
    <w:p>
      <w:pPr/>
      <w:r>
        <w:rPr/>
        <w:t xml:space="preserve">Les sols </w:t>
      </w:r>
      <w:r>
        <w:rPr/>
        <w:t xml:space="preserve">sont sablo-limoneux, acides et très caillouteux, issus de </w:t>
      </w:r>
      <w:r>
        <w:rPr>
          <w:b/>
        </w:rPr>
        <w:t>roches cristallines</w:t>
      </w:r>
      <w:r>
        <w:rPr/>
        <w:t xml:space="preserve"> (u</w:t>
      </w:r>
      <w:r>
        <w:rPr/>
        <w:t>nité n° 69 du Référentiel pédologique de l’Isère</w:t>
      </w:r>
      <w:r>
        <w:rPr/>
        <w:t xml:space="preserve">). </w:t>
      </w:r>
      <w:r>
        <w:rPr/>
        <w:t>Les Rankosols et Brunisols dominent, souvent peu profonds mais bien drainés</w:t>
      </w:r>
      <w:r>
        <w:rPr/>
      </w:r>
      <w:r>
        <w:rPr/>
        <w:t xml:space="preserve">. </w:t>
      </w:r>
    </w:p>
    <w:p>
      <w:pPr/>
      <w:r>
        <w:rPr/>
        <w:t xml:space="preserve">La végétation potentielle correspond à un étagement classique : </w:t>
      </w:r>
      <w:r>
        <w:rPr>
          <w:b/>
        </w:rPr>
        <w:t>hêtraie d’altitude</w:t>
      </w:r>
      <w:r>
        <w:rPr/>
        <w:t xml:space="preserve"> à </w:t>
      </w:r>
      <w:r>
        <w:rPr>
          <w:i/>
        </w:rPr>
        <w:t>Polygonatum verticillatum</w:t>
      </w:r>
      <w:r>
        <w:rPr/>
        <w:t xml:space="preserve"> dans les parties basses, pinèdes à </w:t>
      </w:r>
      <w:r>
        <w:rPr>
          <w:b/>
        </w:rPr>
        <w:t>Pin à crochets</w:t>
      </w:r>
      <w:r>
        <w:rPr/>
        <w:t xml:space="preserve"> et Pin cembro en zone intermédiaire, puis pelouses alpines silicicoles et tourbières acides à Sphaignes aux altitudes supérieures</w:t>
      </w:r>
      <w:r>
        <w:rPr/>
      </w:r>
      <w:r>
        <w:rPr/>
        <w:t xml:space="preserve">. </w:t>
      </w:r>
      <w:r>
        <w:rPr/>
        <w:t xml:space="preserve">Toutefois, la végétation actuelle </w:t>
      </w:r>
      <w:r>
        <w:rPr/>
        <w:t>est principalement représentée par des formations secondaires mises en place en lien avec d</w:t>
      </w:r>
      <w:r>
        <w:rPr/>
        <w:t xml:space="preserve">es </w:t>
      </w:r>
      <w:r>
        <w:rPr/>
        <w:t xml:space="preserve">pratiques agro-pastorales </w:t>
      </w:r>
      <w:r>
        <w:rPr/>
        <w:t>passées</w:t>
      </w:r>
      <w:r>
        <w:rPr/>
        <w:t xml:space="preserve">. Les </w:t>
      </w:r>
      <w:r>
        <w:rPr/>
        <w:t>pelouses sèches et prairies de fauche</w:t>
      </w:r>
      <w:r>
        <w:rPr/>
        <w:t xml:space="preserve"> dominent en aval et sont </w:t>
      </w:r>
      <w:r>
        <w:rPr/>
        <w:t>maintenues par le pâturage bovin qui limite la dynamique forestière et favorise des espèces herbacées nitrophiles. Dans la partie médiane, des formations boisées pionnières se développent sur des secteurs perturbés par érosion, chutes de pierres ou avalanches. L’abandon partiel du pastoralisme entraîne localement l’enfrichement, marqué par la recolonisation par des ligneux pionniers comme le genévrier commun.</w:t>
      </w:r>
    </w:p>
    <w:p>
      <w:pPr/>
      <w:r>
        <w:rPr/>
        <w:t>En effet, l</w:t>
      </w:r>
      <w:r>
        <w:rPr/>
        <w:t xml:space="preserve">a dynamique de </w:t>
      </w:r>
      <w:r>
        <w:rPr>
          <w:b/>
        </w:rPr>
        <w:t>déclin du pâturage</w:t>
      </w:r>
      <w:r>
        <w:rPr/>
        <w:t xml:space="preserve"> et de </w:t>
      </w:r>
      <w:r>
        <w:rPr>
          <w:b/>
        </w:rPr>
        <w:t>regain du couvert forestier</w:t>
      </w:r>
      <w:r>
        <w:rPr/>
        <w:t xml:space="preserve"> est bien illustrée par la série d’images ci-dessous. Entre 1950 et aujourd’hui, les anciens alpages et prairies de fauche ont progressivement été abandonnés, favorisant l’enfrichement puis la fermeture forestière, tandis que les milieux ouverts se limitent désormais aux zones les plus contraintes (éboulis, dalles rocheuses, couloirs d’avalanches</w:t>
      </w:r>
      <w:r>
        <w:rPr/>
        <w:t xml:space="preserve"> et pâturage résiduel</w:t>
      </w:r>
      <w:r>
        <w:rPr/>
        <w:t>).</w:t>
      </w:r>
    </w:p>
    <w:p>
      <w:pPr/>
    </w:p>
    <w:p>
      <w:pPr/>
    </w:p>
    <w:p>
      <w:pPr/>
    </w:p>
    <w:p>
      <w:pPr>
        <w:pStyle w:val="Caption"/>
      </w:pPr>
      <w:r>
        <w:rPr/>
        <w:t xml:space="preserve">Figure </w:t>
      </w:r>
      <w:r>
        <w:rPr/>
        <w:t xml:space="preserve"> : Évolution du couvert forestier </w:t>
      </w:r>
      <w:r>
        <w:rPr/>
        <w:t xml:space="preserve">du site </w:t>
      </w:r>
      <w:r>
        <w:rPr/>
        <w:t>de 1950 à aujourd’hui (IGN</w:t>
      </w:r>
      <w:r>
        <w:rPr/>
        <w:t xml:space="preserve"> – Remonter le temps</w:t>
      </w:r>
      <w:r>
        <w:rPr/>
        <w:t>)</w:t>
      </w:r>
    </w:p>
    <w:p>
      <w:pPr/>
    </w:p>
    <w:p>
      <w:pPr/>
      <w:r>
        <w:rPr/>
        <w:t xml:space="preserve">La carte </w:t>
      </w:r>
      <w:r>
        <w:rPr/>
        <w:t>ci-dessous</w:t>
      </w:r>
      <w:r>
        <w:rPr/>
        <w:t xml:space="preserve"> présente l’</w:t>
      </w:r>
      <w:r>
        <w:rPr>
          <w:b/>
        </w:rPr>
        <w:t xml:space="preserve">occupation des sols actuelle </w:t>
      </w:r>
      <w:r>
        <w:rPr/>
        <w:t xml:space="preserve">du territoire d’étude selon la typologie </w:t>
      </w:r>
      <w:r>
        <w:rPr/>
        <w:t>Corine Land Cover</w:t>
      </w:r>
      <w:r>
        <w:rPr/>
        <w:t xml:space="preserve"> (CLC18 : base vectorielle produite par photo-interprétation à partir d’images satellites) qui classe l’occupation biophysique du sol en fonction de leur nature et leur physionomie. </w:t>
      </w:r>
    </w:p>
    <w:p>
      <w:pPr/>
      <w:r>
        <w:rPr/>
      </w:r>
    </w:p>
    <w:p>
      <w:pPr>
        <w:pStyle w:val="Caption"/>
      </w:pPr>
      <w:r>
        <w:rPr/>
        <w:t xml:space="preserve">Figure </w:t>
      </w:r>
      <w:r>
        <w:rPr/>
      </w:r>
      <w:r>
        <w:rPr/>
      </w:r>
      <w:r>
        <w:rPr/>
      </w:r>
      <w:r>
        <w:rPr/>
        <w:t>10</w:t>
      </w:r>
      <w:r>
        <w:rPr/>
      </w:r>
      <w:r>
        <w:rPr/>
        <w:t xml:space="preserve"> : Occupation du sol au droit de la zone d’étude (CLC, 2018)</w:t>
      </w:r>
    </w:p>
    <w:p>
      <w:pPr>
        <w:pStyle w:val="Caption"/>
      </w:pPr>
      <w:r>
        <w:rPr>
          <w:b w:val="0"/>
          <w:i w:val="0"/>
          <w:sz w:val="22"/>
        </w:rPr>
        <w:t>L’occupation des sols de la commune de Lavaldens est actuellement dominée par les forêts et milieux semi-naturels, représentant 92,6 % de la surface en 2018. Ces milieux comprennent des espaces ouverts avec peu ou pas de végétation (37,5 %), des milieux à végétation arbustive et herbacée (30,2 %) et des forêts (24,9 %). Les prairies, qui couvrent 7,4 % du territoire, sont également un élément majeur.</w:t>
      </w:r>
    </w:p>
    <w:p>
      <w:pPr>
        <w:pStyle w:val="Heading4"/>
      </w:pPr>
      <w:r>
        <w:rPr>
          <w:u w:val="none"/>
        </w:rPr>
        <w:t>Résultats des inventaires</w:t>
      </w:r>
    </w:p>
    <w:p>
      <w:pPr/>
      <w:r>
        <w:rPr/>
        <w:t xml:space="preserve">La prospection naturaliste réalisée le </w:t>
      </w:r>
      <w:r>
        <w:rPr/>
        <w:t>11</w:t>
      </w:r>
      <w:r>
        <w:rPr/>
        <w:t>/</w:t>
      </w:r>
      <w:r>
        <w:rPr/>
        <w:t>0</w:t>
      </w:r>
      <w:r>
        <w:rPr/>
        <w:t>6</w:t>
      </w:r>
      <w:r>
        <w:rPr/>
        <w:t>/202</w:t>
      </w:r>
      <w:r>
        <w:rPr/>
        <w:t>5</w:t>
      </w:r>
      <w:r>
        <w:rPr/>
        <w:t xml:space="preserve"> a mis en évidence la présence de </w:t>
      </w:r>
      <w:r>
        <w:rPr/>
        <w:t>26</w:t>
      </w:r>
      <w:r>
        <w:rPr/>
        <w:t xml:space="preserve"> </w:t>
      </w:r>
      <w:r>
        <w:rPr/>
        <w:t>habitats au sein de la zone d’étude.</w:t>
      </w:r>
      <w:r>
        <w:rPr/>
        <w:t xml:space="preserve"> </w:t>
      </w:r>
      <w:r>
        <w:rPr/>
        <w:t>Le tableau ci-dessous présente les habitats recensés sur la zone d’étude ainsi que les cortèges floristiques qui les caractérisent :</w:t>
      </w:r>
    </w:p>
    <w:p>
      <w:pPr>
        <w:pStyle w:val="Caption"/>
      </w:pPr>
      <w:r>
        <w:rPr>
          <w:b w:val="0"/>
        </w:rPr>
        <w:t xml:space="preserve">Tableau </w:t>
      </w:r>
      <w:r>
        <w:rPr>
          <w:b w:val="0"/>
        </w:rPr>
      </w:r>
      <w:r>
        <w:rPr>
          <w:b w:val="0"/>
        </w:rPr>
      </w:r>
      <w:r>
        <w:rPr>
          <w:b w:val="0"/>
        </w:rPr>
      </w:r>
      <w:r>
        <w:rPr>
          <w:b w:val="0"/>
        </w:rPr>
        <w:t>3</w:t>
      </w:r>
      <w:r>
        <w:rPr>
          <w:b w:val="0"/>
        </w:rPr>
      </w:r>
      <w:r>
        <w:rPr>
          <w:b w:val="0"/>
        </w:rPr>
        <w:t xml:space="preserve"> : Habitats inventoriés et leur cortège floristique caractéristique</w:t>
      </w:r>
    </w:p>
    <w:p>
      <w:pPr/>
      <w:r>
        <w:rPr>
          <w:i/>
        </w:rPr>
        <w:t>1</w:t>
      </w:r>
      <w:r>
        <w:rPr>
          <w:i/>
        </w:rPr>
        <w:t xml:space="preserve"> Prodrome des végétations de France</w:t>
      </w:r>
    </w:p>
    <w:p>
      <w:pPr/>
    </w:p>
    <w:p>
      <w:pPr/>
    </w:p>
    <w:p>
      <w:pPr/>
    </w:p>
    <w:p>
      <w:pPr/>
    </w:p>
    <w:p>
      <w:pPr/>
    </w:p>
    <w:p>
      <w:pPr/>
    </w:p>
    <w:p>
      <w:pPr>
        <w:pStyle w:val="Caption"/>
      </w:pPr>
      <w:r>
        <w:rPr>
          <w:b w:val="0"/>
        </w:rPr>
        <w:t xml:space="preserve">Tableau </w:t>
      </w:r>
      <w:r>
        <w:rPr>
          <w:b w:val="0"/>
        </w:rPr>
      </w:r>
      <w:r>
        <w:rPr>
          <w:b w:val="0"/>
        </w:rPr>
      </w:r>
      <w:r>
        <w:rPr>
          <w:b w:val="0"/>
        </w:rPr>
      </w:r>
      <w:r>
        <w:rPr>
          <w:b w:val="0"/>
        </w:rPr>
        <w:t>4</w:t>
      </w:r>
      <w:r>
        <w:rPr>
          <w:b w:val="0"/>
        </w:rPr>
      </w:r>
      <w:r>
        <w:rPr>
          <w:b w:val="0"/>
        </w:rPr>
        <w:t xml:space="preserve"> : Photographies des habitats contactés dans la zone d'étud</w:t>
      </w:r>
      <w:r>
        <w:rPr>
          <w:b w:val="0"/>
        </w:rPr>
        <w:t>e</w:t>
      </w:r>
    </w:p>
    <w:p>
      <w:pPr/>
    </w:p>
    <w:p>
      <w:pPr>
        <w:pStyle w:val="Heading4"/>
      </w:pPr>
      <w:r>
        <w:rPr>
          <w:u w:val="none"/>
        </w:rPr>
        <w:t>Enjeux de conservation des habitats</w:t>
      </w:r>
    </w:p>
    <w:p>
      <w:pPr/>
      <w:r>
        <w:rPr/>
        <w:t>Afin de définir les enjeux écologiques des habitats de la zone d’étude, le tableau suivant détaille les différentes unités de végétation en fonction de leur typologie CORINE Biotopes et EUNIS, de leur statut communautaire (EUR28).</w:t>
      </w:r>
    </w:p>
    <w:p>
      <w:pPr/>
    </w:p>
    <w:p>
      <w:pPr/>
    </w:p>
    <w:p>
      <w:pPr/>
    </w:p>
    <w:p>
      <w:pPr>
        <w:pStyle w:val="Caption"/>
      </w:pPr>
      <w:r>
        <w:rPr>
          <w:b w:val="0"/>
        </w:rPr>
        <w:t xml:space="preserve">Tableau </w:t>
      </w:r>
      <w:r>
        <w:rPr>
          <w:b w:val="0"/>
        </w:rPr>
      </w:r>
      <w:r>
        <w:rPr>
          <w:b w:val="0"/>
        </w:rPr>
      </w:r>
      <w:r>
        <w:rPr>
          <w:b w:val="0"/>
        </w:rPr>
      </w:r>
      <w:r>
        <w:rPr>
          <w:b w:val="0"/>
        </w:rPr>
        <w:t>5</w:t>
      </w:r>
      <w:r>
        <w:rPr>
          <w:b w:val="0"/>
        </w:rPr>
      </w:r>
      <w:r>
        <w:rPr>
          <w:b w:val="0"/>
        </w:rPr>
        <w:t xml:space="preserve"> : Statuts et enjeux des habitats inventoriés</w:t>
      </w:r>
    </w:p>
    <w:p>
      <w:pPr/>
      <w:r>
        <w:rPr>
          <w:i/>
          <w:sz w:val="20"/>
        </w:rPr>
        <w:t xml:space="preserve">Code </w:t>
      </w:r>
      <w:r>
        <w:rPr>
          <w:i/>
          <w:sz w:val="20"/>
        </w:rPr>
        <w:t>EUR28</w:t>
      </w:r>
      <w:r>
        <w:rPr>
          <w:i/>
          <w:sz w:val="20"/>
        </w:rPr>
        <w:t xml:space="preserve"> </w:t>
      </w:r>
      <w:r>
        <w:rPr>
          <w:i/>
          <w:sz w:val="20"/>
        </w:rPr>
        <w:t>: code des habitats naturels d'intérêt communautaire</w:t>
      </w:r>
      <w:r>
        <w:rPr>
          <w:i/>
          <w:sz w:val="20"/>
        </w:rPr>
        <w:t xml:space="preserve"> ;</w:t>
      </w:r>
      <w:r>
        <w:rPr>
          <w:i/>
          <w:sz w:val="20"/>
        </w:rPr>
        <w:t xml:space="preserve"> </w:t>
      </w:r>
      <w:r>
        <w:rPr>
          <w:i/>
          <w:sz w:val="20"/>
        </w:rPr>
        <w:t>Zone humide : H (humide) / p (pro parte) / - (non</w:t>
      </w:r>
      <w:r>
        <w:rPr>
          <w:i/>
          <w:sz w:val="20"/>
        </w:rPr>
        <w:t>-</w:t>
      </w:r>
      <w:r>
        <w:rPr>
          <w:i/>
          <w:sz w:val="20"/>
        </w:rPr>
        <w:t>humide).</w:t>
      </w:r>
    </w:p>
    <w:p>
      <w:pPr/>
      <w:r>
        <w:rPr/>
        <w:t xml:space="preserve">La carte suivante présente la délimitation des habitats naturels et semi-naturels </w:t>
      </w:r>
      <w:r>
        <w:rPr/>
        <w:t>identifiés sur</w:t>
      </w:r>
      <w:r>
        <w:rPr/>
        <w:t xml:space="preserve"> la zone d'étude</w:t>
      </w:r>
      <w:r>
        <w:rPr/>
        <w:t xml:space="preserve"> :</w:t>
      </w:r>
    </w:p>
    <w:p>
      <w:pPr/>
      <w:r>
        <w:rPr/>
      </w:r>
    </w:p>
    <w:p>
      <w:pPr>
        <w:pStyle w:val="Caption"/>
      </w:pPr>
      <w:r>
        <w:rPr/>
        <w:t xml:space="preserve">Figure </w:t>
      </w:r>
      <w:r>
        <w:rPr/>
      </w:r>
      <w:r>
        <w:rPr/>
      </w:r>
      <w:r>
        <w:rPr/>
      </w:r>
      <w:r>
        <w:rPr/>
        <w:t>11</w:t>
      </w:r>
      <w:r>
        <w:rPr/>
      </w:r>
      <w:r>
        <w:rPr/>
        <w:t xml:space="preserve"> : Habitats recensés au droit de la zone d’étude</w:t>
      </w:r>
    </w:p>
    <w:p>
      <w:pPr/>
    </w:p>
    <w:p>
      <w:pPr/>
      <w:r>
        <w:rPr>
          <w:b/>
          <w:u w:val="single"/>
        </w:rPr>
        <w:t xml:space="preserve">Justification des enjeux de conservation : </w:t>
      </w:r>
    </w:p>
    <w:p>
      <w:pPr/>
      <w:r>
        <w:rPr/>
        <w:t xml:space="preserve">Au total, </w:t>
      </w:r>
      <w:r>
        <w:rPr/>
        <w:t>26</w:t>
      </w:r>
      <w:r>
        <w:rPr/>
        <w:t xml:space="preserve"> habitats ont été contactés au sein de la zone d’étude lors de l’inventaire réalisé le </w:t>
      </w:r>
      <w:r>
        <w:rPr/>
        <w:t>11</w:t>
      </w:r>
      <w:r>
        <w:rPr/>
        <w:t>/06/</w:t>
      </w:r>
      <w:r>
        <w:rPr/>
        <w:t xml:space="preserve">2025. Parmi ceux-ci, seuls </w:t>
      </w:r>
      <w:r>
        <w:rPr/>
        <w:t>5</w:t>
      </w:r>
      <w:r>
        <w:rPr/>
        <w:t xml:space="preserve"> </w:t>
      </w:r>
      <w:r>
        <w:rPr/>
        <w:t>habitats sont considérés comme patrimoniaux au sens de</w:t>
      </w:r>
      <w:r>
        <w:rPr/>
        <w:t>s</w:t>
      </w:r>
      <w:r>
        <w:rPr/>
        <w:t xml:space="preserve"> typologie</w:t>
      </w:r>
      <w:r>
        <w:rPr/>
        <w:t>s</w:t>
      </w:r>
      <w:r>
        <w:rPr/>
        <w:t xml:space="preserve"> utilisée</w:t>
      </w:r>
      <w:r>
        <w:rPr/>
        <w:t>s :</w:t>
      </w:r>
    </w:p>
    <w:p>
      <w:pPr/>
      <w:r>
        <w:rPr/>
        <w:t xml:space="preserve">Une </w:t>
      </w:r>
      <w:r>
        <w:rPr>
          <w:b/>
        </w:rPr>
        <w:t>jonchaie</w:t>
      </w:r>
      <w:r>
        <w:rPr/>
        <w:t xml:space="preserve"> </w:t>
      </w:r>
      <w:r>
        <w:rPr/>
        <w:t xml:space="preserve">est présente </w:t>
      </w:r>
      <w:r>
        <w:rPr/>
        <w:t xml:space="preserve">dans la partie avale de la zone d’étude, </w:t>
      </w:r>
      <w:r>
        <w:rPr/>
        <w:t xml:space="preserve">au </w:t>
      </w:r>
      <w:r>
        <w:rPr/>
        <w:t xml:space="preserve">pied </w:t>
      </w:r>
      <w:r>
        <w:rPr/>
        <w:t xml:space="preserve">d’un </w:t>
      </w:r>
      <w:r>
        <w:rPr/>
        <w:t xml:space="preserve">talus de bas de pente, au </w:t>
      </w:r>
      <w:r>
        <w:rPr/>
        <w:t xml:space="preserve">sein d’une </w:t>
      </w:r>
      <w:r>
        <w:rPr/>
        <w:t xml:space="preserve">prairie, où </w:t>
      </w:r>
      <w:r>
        <w:rPr/>
        <w:t xml:space="preserve">une légère dépression topographique favorise l’accumulation d’eau. Cette formation présente une physionomie herbacée dense structurée par des touffes de joncs. Ce type de végétation se développe typiquement dans des stations humides à engorgement temporaire à prolongé, sur substrats souvent acides à neutres dans des </w:t>
      </w:r>
      <w:r>
        <w:rPr/>
        <w:t xml:space="preserve">dépressions </w:t>
      </w:r>
      <w:r>
        <w:rPr/>
        <w:t xml:space="preserve">mal drainées. </w:t>
      </w:r>
      <w:r>
        <w:rPr/>
        <w:t xml:space="preserve">À l’échelle régionale, ces communautés subissent une régression notable en raison du drainage des zones humides et de l’intensification agricole ainsi qu’une dégradation. Selon le Conservatoire botanique national alpin, cette végétation est considérée comme </w:t>
      </w:r>
      <w:r>
        <w:rPr/>
        <w:t>quasi-menacée (NT) sur le territoire de</w:t>
      </w:r>
      <w:r>
        <w:rPr/>
        <w:t xml:space="preserve"> la région</w:t>
      </w:r>
      <w:r>
        <w:rPr/>
        <w:t xml:space="preserve"> AURA et vulnérable (VU) sur la moitié est du territoire (gérée par le CBNA)</w:t>
      </w:r>
      <w:r>
        <w:rPr/>
        <w:t xml:space="preserve">, notamment du fait de menaces fortes observées et d’une répartition restreinte à l’est de la région. Localement, le syntaxon du </w:t>
      </w:r>
      <w:r>
        <w:rPr>
          <w:i/>
        </w:rPr>
        <w:t>Juncion acutiflori</w:t>
      </w:r>
      <w:r>
        <w:rPr/>
        <w:t xml:space="preserve"> est associé à un enjeu de conservation jugé </w:t>
      </w:r>
      <w:r>
        <w:rPr>
          <w:u w:val="single"/>
        </w:rPr>
        <w:t>assez fort</w:t>
      </w:r>
      <w:r>
        <w:rPr/>
        <w:t>.</w:t>
      </w:r>
    </w:p>
    <w:p>
      <w:pPr/>
      <w:r>
        <w:rPr/>
        <w:t xml:space="preserve">Une </w:t>
      </w:r>
      <w:r>
        <w:rPr>
          <w:b/>
        </w:rPr>
        <w:t>cariçaie acidiphile subalpine</w:t>
      </w:r>
      <w:r>
        <w:rPr/>
        <w:t xml:space="preserve"> est présente dans la partie amont de la zone d’étude, sous la forme de petites stations localisées dans des dépressions topographiques ponctuelles issues de l’érosion du relief. Cette végétation se caractérise par une physionomie herbacée dense et basse, dominée par des cypéracées hygrophile adapté aux milieux semi-tourbeux. Cette végétation se développe typiquement dans des stations fraîches à engorgement prolongé, sur substrats acides et oligotrophes.</w:t>
      </w:r>
      <w:r>
        <w:rPr/>
        <w:t xml:space="preserve"> </w:t>
      </w:r>
      <w:r>
        <w:rPr/>
        <w:t>À l’échelle régionale, les cariçaies subalpines sont en régression sous l’effet du drainage, de la pression pastorale, de l’enfrichement ainsi que le compactage de sols liés à la sur-fréquentation.</w:t>
      </w:r>
      <w:r>
        <w:rPr/>
        <w:t xml:space="preserve"> Ces milieux possèdent une flore diversifiée pouvant comprendre des espèces patrimoniales, souvent cantonnées à des stations isolées ou relictuelles. </w:t>
      </w:r>
      <w:r>
        <w:rPr/>
        <w:t xml:space="preserve">Selon le conservatoire botanique national alpin, cette végétation est considérée comme quasi-menacée, sa répartition étant limitée à moins de 50 km², avec des menaces sérieuses plausibles (critère UICN A3c). Localement, le syntaxon du </w:t>
      </w:r>
      <w:r>
        <w:rPr>
          <w:i/>
        </w:rPr>
        <w:t>Soldanello alpinae-Caricetum davallianae</w:t>
      </w:r>
      <w:r>
        <w:rPr/>
        <w:t xml:space="preserve"> est associé à un enjeu de conservation jugé </w:t>
      </w:r>
      <w:r>
        <w:rPr>
          <w:u w:val="single"/>
        </w:rPr>
        <w:t>modéré</w:t>
      </w:r>
      <w:r>
        <w:rPr/>
        <w:t>.</w:t>
      </w:r>
    </w:p>
    <w:p>
      <w:pPr/>
      <w:r>
        <w:rPr/>
        <w:t xml:space="preserve">Une </w:t>
      </w:r>
      <w:r>
        <w:rPr>
          <w:b/>
        </w:rPr>
        <w:t>hêtraie méso-xérophile acidiphile</w:t>
      </w:r>
      <w:r>
        <w:rPr/>
        <w:t xml:space="preserve"> est largement présente dans la partie centrale de la zone d’étude, où elle forme des peuplements feuillus dominés par le hêtre, avec une strate arbustive </w:t>
      </w:r>
      <w:r>
        <w:rPr/>
        <w:t xml:space="preserve">éparse </w:t>
      </w:r>
      <w:r>
        <w:rPr/>
        <w:t xml:space="preserve">et une strate herbacée réduite par le fort ombrage du couvert. Cette formation se développe typiquement sur sols acides profonds, dans des stations montagnardes fraîches à tempérées, bien drainées mais sans excès hydrique. À l’échelle régionale, les hêtraies connaissent une régression ou une dégradation de leur état de conservation, liées notamment au traitement en taillis à courte révolution, aux coupes rases et aux enrésinements, auxquels s’ajoutent les pressions climatiques accentuant sécheresses et stress hydriques. Sur le site, la hêtraie méso-xérophile acidiphile </w:t>
      </w:r>
      <w:r>
        <w:rPr/>
        <w:t xml:space="preserve">présente un </w:t>
      </w:r>
      <w:r>
        <w:rPr/>
        <w:t>bon état de conservation, avec la présence de vieux individus de hêtre.</w:t>
      </w:r>
      <w:r>
        <w:rPr/>
        <w:t xml:space="preserve"> </w:t>
      </w:r>
      <w:r>
        <w:rPr/>
        <w:t>Cette formation climacique, peu résiliente, joue un rôle majeur dans la trame verte locale ; sa flore est globalement assez commune mais elle peut abriter ponctuellement des espèces patrimoniales telles qu’</w:t>
      </w:r>
      <w:r>
        <w:rPr>
          <w:i/>
        </w:rPr>
        <w:t>Epipogium aphyllum</w:t>
      </w:r>
      <w:r>
        <w:rPr/>
        <w:t xml:space="preserve"> ou </w:t>
      </w:r>
      <w:r>
        <w:rPr>
          <w:i/>
        </w:rPr>
        <w:t>Cardamine bulbifera</w:t>
      </w:r>
      <w:r>
        <w:rPr/>
        <w:t xml:space="preserve">. Les hêtraies </w:t>
      </w:r>
      <w:r>
        <w:rPr/>
        <w:t xml:space="preserve">présentent sur le site </w:t>
      </w:r>
      <w:r>
        <w:rPr/>
        <w:t xml:space="preserve">ne sont pas concernées par le statut « EN » attribué aux hêtraies subalpines de la liste rouge des forêts de montagne, la limite supérieure des boisements se situant ici en dessous de 1700 m. </w:t>
      </w:r>
      <w:r>
        <w:rPr/>
        <w:t>Du fait de</w:t>
      </w:r>
      <w:r>
        <w:rPr/>
        <w:t xml:space="preserve"> son</w:t>
      </w:r>
      <w:r>
        <w:rPr/>
        <w:t xml:space="preserve"> caractère d’intérêt communautaire </w:t>
      </w:r>
      <w:r>
        <w:rPr/>
        <w:t xml:space="preserve">(9130) et de sa nature de boisement climacique peu résilient, les Hêtraies du </w:t>
      </w:r>
      <w:r>
        <w:rPr>
          <w:i/>
        </w:rPr>
        <w:t>Fagion sylvaticae</w:t>
      </w:r>
      <w:r>
        <w:rPr/>
        <w:t xml:space="preserve"> sont localement associés à un enjeu de conservation jugé </w:t>
      </w:r>
      <w:r>
        <w:rPr>
          <w:u w:val="single"/>
        </w:rPr>
        <w:t>modéré</w:t>
      </w:r>
      <w:r>
        <w:rPr/>
        <w:t>.</w:t>
      </w:r>
    </w:p>
    <w:p>
      <w:pPr/>
      <w:r>
        <w:rPr/>
        <w:t xml:space="preserve">Des zones de </w:t>
      </w:r>
      <w:r>
        <w:rPr>
          <w:b/>
        </w:rPr>
        <w:t>pelouses sèches montagnardes</w:t>
      </w:r>
      <w:r>
        <w:rPr/>
        <w:t xml:space="preserve"> sont présente dans la partie centrale de la zone d’étude, au sein de milieux ouverts où se développe une végétation thermophile adaptée à l’ensoleillement important ainsi qu’aux et aux sols maigres et bien drainés.</w:t>
      </w:r>
      <w:r>
        <w:rPr/>
        <w:t xml:space="preserve"> </w:t>
      </w:r>
      <w:r>
        <w:rPr/>
        <w:t xml:space="preserve">Cette formation herbacée </w:t>
      </w:r>
      <w:r>
        <w:rPr/>
        <w:t xml:space="preserve">présente un cortège floristique oligotrophique </w:t>
      </w:r>
      <w:r>
        <w:rPr/>
        <w:t>caractérise par une physionomie rase et discontinue</w:t>
      </w:r>
      <w:r>
        <w:rPr/>
        <w:t xml:space="preserve">. </w:t>
      </w:r>
      <w:r>
        <w:rPr/>
        <w:t xml:space="preserve">À l’échelle régionale, la situation de ces pelouses est contrastée : subissant les effets de la déprise rurale et du reboisement naturel ou volontaire avec des résineux, elles se maintiennent encore en moyenne montagne dans les secteurs de pâturage extensif, tandis qu’à basse altitude elles sont très menacées par l’intensification des pratiques agricoles, en particulier la fertilisation, le labour, l’artificialisation des prairies et l’accroissement des charges de pâturage. Selon le Conservatoire botanique national alpin, cette végétation est considérée comme quasi-menacée </w:t>
      </w:r>
      <w:r>
        <w:rPr/>
        <w:t xml:space="preserve">(NT) sur le territoire de </w:t>
      </w:r>
      <w:r>
        <w:rPr/>
        <w:t xml:space="preserve">la région </w:t>
      </w:r>
      <w:r>
        <w:rPr/>
        <w:t>AURA et vulnérable (VU) sur la moitié est du territoire</w:t>
      </w:r>
      <w:r>
        <w:rPr/>
        <w:t xml:space="preserve"> et fait l’objet de fortes menaces ayant justifié son classement au titre du critère A4b de la Liste rouge régionale. Localement, le syntaxon du </w:t>
      </w:r>
      <w:r>
        <w:rPr>
          <w:i/>
        </w:rPr>
        <w:t>Violion caninae</w:t>
      </w:r>
      <w:r>
        <w:rPr/>
        <w:t xml:space="preserve"> est associé à un enjeu de conservation jugé </w:t>
      </w:r>
      <w:r>
        <w:rPr>
          <w:u w:val="single"/>
        </w:rPr>
        <w:t>assez fort</w:t>
      </w:r>
      <w:r>
        <w:rPr/>
        <w:t>.</w:t>
      </w:r>
    </w:p>
    <w:p>
      <w:pPr/>
      <w:r>
        <w:rPr/>
        <w:t xml:space="preserve">Une </w:t>
      </w:r>
      <w:r>
        <w:rPr>
          <w:b/>
        </w:rPr>
        <w:t>pelouse subalpine à Flouve alpine</w:t>
      </w:r>
      <w:r>
        <w:rPr/>
        <w:t xml:space="preserve"> est présente dans la partie amont de la zone d’étude, au-dessus de la hêtraie, où elle se manifeste sous forme de prairies relictuelles témoignant d’anciennes pratiques pastorales. Cette formation herbacée se caractérise par une physionomie ouverte de pelouse montagnarde rase, dominée par des graminées pérennes, avec un couvert végétal relativement homogène. </w:t>
      </w:r>
      <w:r>
        <w:rPr/>
        <w:t xml:space="preserve">Ce type de végétation </w:t>
      </w:r>
      <w:r>
        <w:rPr/>
        <w:t xml:space="preserve">se développe préférentiellement sur des sols pauvres </w:t>
      </w:r>
      <w:r>
        <w:rPr/>
        <w:t xml:space="preserve">acidicline </w:t>
      </w:r>
      <w:r>
        <w:rPr/>
        <w:t>dans des stations exposées aux conditions fraîches et ventées de l’étage subalpin.</w:t>
      </w:r>
      <w:r>
        <w:rPr/>
        <w:t xml:space="preserve"> </w:t>
      </w:r>
      <w:r>
        <w:rPr/>
        <w:t>À l’échelle régionale, ce type de prairie est en régression du fait de l’intensification agricole, de la fertilisation, du labour et de l’artificialisation des prairies</w:t>
      </w:r>
      <w:r>
        <w:rPr/>
        <w:t xml:space="preserve">. Cette végétation présente un caractère patrimonial du fait de son écologie spécifique, de sa faible aire de répartition actuellement en déclin et de sa sensibilité aux pressions anthropiques. </w:t>
      </w:r>
      <w:r>
        <w:rPr/>
        <w:t xml:space="preserve">Selon le Conservatoire botanique national alpin, cette végétation est </w:t>
      </w:r>
      <w:r>
        <w:rPr/>
        <w:t>considérée quasi-menacée (NT) sur le territoire de</w:t>
      </w:r>
      <w:r>
        <w:rPr/>
        <w:t xml:space="preserve"> </w:t>
      </w:r>
      <w:r>
        <w:rPr/>
        <w:t xml:space="preserve">la région </w:t>
      </w:r>
      <w:r>
        <w:rPr/>
        <w:t xml:space="preserve">AURA et vulnérable (VU) sur la moitié est du territoire </w:t>
      </w:r>
      <w:r>
        <w:rPr/>
        <w:t xml:space="preserve">et subit de fortes menaces liées aux pratiques agricoles intensives (critère UICN A4b). Localement, le syntaxon du </w:t>
      </w:r>
      <w:r>
        <w:rPr>
          <w:i/>
        </w:rPr>
        <w:t>Violion caninae</w:t>
      </w:r>
      <w:r>
        <w:rPr/>
        <w:t xml:space="preserve"> est associé à un enjeu de conservation jugé </w:t>
      </w:r>
      <w:r>
        <w:rPr>
          <w:u w:val="single"/>
        </w:rPr>
        <w:t>assez fort</w:t>
      </w:r>
      <w:r>
        <w:rPr/>
        <w:t>.</w:t>
      </w:r>
    </w:p>
    <w:p>
      <w:pPr>
        <w:pStyle w:val="ListParagraph"/>
      </w:pPr>
    </w:p>
    <w:p>
      <w:pPr>
        <w:pStyle w:val="ListParagraph"/>
      </w:pPr>
      <w:r>
        <w:rPr/>
        <w:t>La carte suivante présente le niveau d’enjeu associé aux habitats naturels et semi-naturels identifiés sur la zone d'étude :</w:t>
      </w:r>
    </w:p>
    <w:p>
      <w:pPr/>
    </w:p>
    <w:p>
      <w:pPr>
        <w:pStyle w:val="Caption"/>
      </w:pPr>
      <w:r>
        <w:rPr/>
      </w:r>
    </w:p>
    <w:p>
      <w:pPr>
        <w:pStyle w:val="Caption"/>
      </w:pPr>
      <w:r>
        <w:rPr/>
        <w:t xml:space="preserve">Figure </w:t>
      </w:r>
      <w:r>
        <w:rPr/>
        <w:t xml:space="preserve"> : Niveau d’enjeu associé aux habitats</w:t>
      </w:r>
    </w:p>
    <w:p>
      <w:pPr/>
    </w:p>
    <w:p>
      <w:pPr>
        <w:pStyle w:val="Heading3"/>
      </w:pPr>
      <w:r>
        <w:rPr/>
        <w:t>Enjeux liés aux zones humides floristiques</w:t>
      </w:r>
    </w:p>
    <w:p>
      <w:pPr>
        <w:pStyle w:val="Heading4"/>
      </w:pPr>
      <w:r>
        <w:rPr>
          <w:u w:val="none"/>
        </w:rPr>
        <w:t>Délimitation des zones humides floristiques</w:t>
      </w:r>
    </w:p>
    <w:p>
      <w:pPr>
        <w:pStyle w:val="ListParagraph"/>
      </w:pPr>
      <w:r>
        <w:rPr/>
        <w:t xml:space="preserve">L’étude des habitats </w:t>
      </w:r>
      <w:r>
        <w:rPr/>
        <w:t>naturels et semi-naturels de la zone a permis d’identifier 2</w:t>
      </w:r>
      <w:r>
        <w:rPr/>
        <w:t>6</w:t>
      </w:r>
      <w:r>
        <w:rPr/>
        <w:t xml:space="preserve"> habitats différents au sein de la zone d’étude. Au total, </w:t>
      </w:r>
      <w:r>
        <w:rPr/>
        <w:t>2</w:t>
      </w:r>
      <w:r>
        <w:rPr/>
        <w:t xml:space="preserve"> des habitats contactés sur le site sont considérés comme</w:t>
      </w:r>
      <w:r>
        <w:rPr/>
        <w:t xml:space="preserve"> zones humides floristiques </w:t>
      </w:r>
      <w:r>
        <w:rPr/>
        <w:t>avérées au sens de l’arrêté du 24 juin 2008 du code de l’environnement, modifié par l’arrêté du 1ᵉʳ octobre 2009 qui précise les critères de définition et de délimitation des zones humides</w:t>
      </w:r>
      <w:r>
        <w:rPr/>
        <w:t xml:space="preserve"> </w:t>
      </w:r>
      <w:r>
        <w:rPr/>
        <w:t>:</w:t>
      </w:r>
    </w:p>
    <w:p>
      <w:pPr>
        <w:pStyle w:val="Caption"/>
      </w:pPr>
      <w:r>
        <w:rPr>
          <w:b w:val="0"/>
        </w:rPr>
        <w:t xml:space="preserve">Tableau </w:t>
      </w:r>
      <w:r>
        <w:rPr>
          <w:b w:val="0"/>
        </w:rPr>
      </w:r>
      <w:r>
        <w:rPr>
          <w:b w:val="0"/>
        </w:rPr>
      </w:r>
      <w:r>
        <w:rPr>
          <w:b w:val="0"/>
        </w:rPr>
      </w:r>
      <w:r>
        <w:rPr>
          <w:b w:val="0"/>
        </w:rPr>
        <w:t>6</w:t>
      </w:r>
      <w:r>
        <w:rPr>
          <w:b w:val="0"/>
        </w:rPr>
      </w:r>
      <w:r>
        <w:rPr>
          <w:b w:val="0"/>
        </w:rPr>
        <w:t xml:space="preserve"> : Habitats de la zone d'étude considérés comme zones humides floristiques avérées</w:t>
      </w:r>
    </w:p>
    <w:p>
      <w:pPr>
        <w:pStyle w:val="ListParagraph"/>
      </w:pPr>
    </w:p>
    <w:p>
      <w:pPr>
        <w:pStyle w:val="ListParagraph"/>
      </w:pPr>
      <w:r>
        <w:rPr/>
        <w:t xml:space="preserve">Ces </w:t>
      </w:r>
      <w:r>
        <w:rPr>
          <w:b/>
        </w:rPr>
        <w:t xml:space="preserve">zones humides floristiques totalisent une surface de </w:t>
      </w:r>
      <w:r>
        <w:rPr>
          <w:b/>
        </w:rPr>
        <w:t xml:space="preserve">360 </w:t>
      </w:r>
      <w:r>
        <w:rPr>
          <w:b/>
        </w:rPr>
        <w:t>m</w:t>
      </w:r>
      <w:r>
        <w:rPr>
          <w:b/>
        </w:rPr>
        <w:t>2</w:t>
      </w:r>
      <w:r>
        <w:rPr/>
        <w:t xml:space="preserve"> au sein de la zone d’étude.</w:t>
      </w:r>
    </w:p>
    <w:p>
      <w:pPr>
        <w:pStyle w:val="ListParagraph"/>
      </w:pPr>
    </w:p>
    <w:p>
      <w:pPr>
        <w:pStyle w:val="ListParagraph"/>
      </w:pPr>
      <w:r>
        <w:rPr/>
        <w:t xml:space="preserve">Toutefois, </w:t>
      </w:r>
      <w:r>
        <w:rPr/>
        <w:t>9</w:t>
      </w:r>
      <w:r>
        <w:rPr/>
        <w:t xml:space="preserve"> habitats cotés </w:t>
      </w:r>
      <w:r>
        <w:rPr>
          <w:i/>
        </w:rPr>
        <w:t>pro parte</w:t>
      </w:r>
      <w:r>
        <w:rPr/>
        <w:t xml:space="preserve"> ont été identifiés au sein de la zone d’étude. Il s’agit de formations végétales listées comme pro parte dans l'annexe IIb de l'arrêté du 24 juin 2008 modifié par l’arrêté du 1er octobre 2009 soit parce que les habitats de niveau inférieur ne sont pas tous humides, soit parce qu'il n'existe pas de déclinaison typologique plus précise permettant d'effectuer le distinguo. Les caractéristiques de ces habitats sont présentées dans le tableau ci-dessous :</w:t>
      </w:r>
    </w:p>
    <w:p>
      <w:pPr>
        <w:pStyle w:val="ListParagraph"/>
      </w:pPr>
    </w:p>
    <w:p>
      <w:pPr>
        <w:pStyle w:val="Caption"/>
      </w:pPr>
      <w:r>
        <w:rPr>
          <w:b w:val="0"/>
        </w:rPr>
        <w:t xml:space="preserve">Tableau </w:t>
      </w:r>
      <w:r>
        <w:rPr>
          <w:b w:val="0"/>
        </w:rPr>
      </w:r>
      <w:r>
        <w:rPr>
          <w:b w:val="0"/>
        </w:rPr>
      </w:r>
      <w:r>
        <w:rPr>
          <w:b w:val="0"/>
        </w:rPr>
      </w:r>
      <w:r>
        <w:rPr>
          <w:b w:val="0"/>
        </w:rPr>
        <w:t>7</w:t>
      </w:r>
      <w:r>
        <w:rPr>
          <w:b w:val="0"/>
        </w:rPr>
      </w:r>
      <w:r>
        <w:rPr>
          <w:b w:val="0"/>
        </w:rPr>
        <w:t xml:space="preserve"> : Habitats de la zone d'étude considérés comme zones humides floristiques pro parte</w:t>
      </w:r>
    </w:p>
    <w:p>
      <w:pPr>
        <w:pStyle w:val="ListParagraph"/>
      </w:pPr>
    </w:p>
    <w:p>
      <w:pPr>
        <w:pStyle w:val="ListParagraph"/>
      </w:pPr>
      <w:r>
        <w:rPr/>
        <w:t xml:space="preserve">Pour les habitats </w:t>
      </w:r>
      <w:r>
        <w:rPr/>
        <w:t xml:space="preserve">cotés </w:t>
      </w:r>
      <w:r>
        <w:rPr>
          <w:i/>
        </w:rPr>
        <w:t>pro parte</w:t>
      </w:r>
      <w:r>
        <w:rPr/>
        <w:t xml:space="preserve">, il n'est pas possible de conclure sur la nature humide de la zone étudiée à partir de la seule lecture des données ou cartes relatives aux habitats. La carte suivante présente la </w:t>
      </w:r>
      <w:r>
        <w:rPr/>
        <w:t>localisation</w:t>
      </w:r>
      <w:r>
        <w:rPr/>
        <w:t xml:space="preserve"> </w:t>
      </w:r>
      <w:r>
        <w:rPr/>
        <w:t>des zones humides</w:t>
      </w:r>
      <w:r>
        <w:rPr/>
        <w:t xml:space="preserve"> </w:t>
      </w:r>
      <w:r>
        <w:rPr/>
        <w:t xml:space="preserve">floristiques </w:t>
      </w:r>
      <w:r>
        <w:rPr/>
        <w:t>présent</w:t>
      </w:r>
      <w:r>
        <w:rPr/>
        <w:t>e</w:t>
      </w:r>
      <w:r>
        <w:rPr/>
        <w:t>s sur la zone d'étude :</w:t>
      </w:r>
    </w:p>
    <w:p>
      <w:pPr>
        <w:pStyle w:val="ListParagraph"/>
      </w:pPr>
    </w:p>
    <w:p>
      <w:pPr>
        <w:pStyle w:val="Caption"/>
      </w:pPr>
      <w:r>
        <w:rPr/>
      </w:r>
    </w:p>
    <w:p>
      <w:pPr>
        <w:pStyle w:val="Caption"/>
      </w:pPr>
      <w:r>
        <w:rPr/>
        <w:t xml:space="preserve">Figure </w:t>
      </w:r>
      <w:r>
        <w:rPr/>
        <w:t xml:space="preserve"> : Cartographie des zones humides floristiques de la zone d'étude</w:t>
      </w:r>
    </w:p>
    <w:p>
      <w:pPr/>
    </w:p>
    <w:p>
      <w:pPr>
        <w:pStyle w:val="Heading3"/>
      </w:pPr>
      <w:r>
        <w:rPr/>
        <w:t>Enjeux liés aux espèces floristiques</w:t>
      </w:r>
    </w:p>
    <w:p>
      <w:pPr>
        <w:pStyle w:val="Heading4"/>
      </w:pPr>
      <w:r>
        <w:rPr>
          <w:u w:val="none"/>
        </w:rPr>
        <w:t>Données bibliographiques</w:t>
      </w:r>
    </w:p>
    <w:p>
      <w:pPr/>
      <w:r>
        <w:rPr/>
        <w:t>Selon la base de données naturalistes de l’INPN,</w:t>
      </w:r>
      <w:r>
        <w:rPr>
          <w:b/>
        </w:rPr>
        <w:t xml:space="preserve"> 1 778 </w:t>
      </w:r>
      <w:r>
        <w:rPr/>
        <w:t>espèces floristiques ont été inventoriées dans le massif de Taillefer et sur le plateau Matheysin au cours des 20 dernières années (2004-2024</w:t>
      </w:r>
      <w:r>
        <w:rPr/>
        <w:t xml:space="preserve">). Parmi ces espèces, </w:t>
      </w:r>
      <w:r>
        <w:rPr>
          <w:b/>
        </w:rPr>
        <w:t>65</w:t>
      </w:r>
      <w:r>
        <w:rPr/>
        <w:t xml:space="preserve"> sont considérées comme patrimoniales, c’est-à-dire soit protégées, soit considérées comme menacées (a minima ‘NT’ sur liste rou</w:t>
      </w:r>
      <w:r>
        <w:rPr/>
        <w:t>ge ou inscrite en annexe II de la Directive Habitat). Ces espèces sont listés ci-après :</w:t>
      </w:r>
    </w:p>
    <w:p>
      <w:pPr/>
    </w:p>
    <w:p>
      <w:pPr/>
      <w:r>
        <w:rPr/>
        <w:t xml:space="preserve">Au cours de </w:t>
      </w:r>
      <w:r>
        <w:rPr/>
        <w:t>l’</w:t>
      </w:r>
      <w:r>
        <w:rPr/>
        <w:t xml:space="preserve">inventaire mené par Améten </w:t>
      </w:r>
      <w:r>
        <w:rPr/>
        <w:t>le 11 juin 2025</w:t>
      </w:r>
      <w:r>
        <w:rPr/>
        <w:t>, une attention particulière a été portée à la recherche des espèces patrimoniales cités ci-dessus qui présentent une écologie correspondant aux habitats observés sur le site. Certaines de ces espèces ont été contactées au sein de la zone (voire le résultat des inventaires à la section</w:t>
      </w:r>
      <w:r>
        <w:rPr/>
        <w:t xml:space="preserve"> </w:t>
      </w:r>
      <w:r>
        <w:rPr/>
      </w:r>
      <w:r>
        <w:rPr/>
      </w:r>
      <w:r>
        <w:rPr/>
      </w:r>
      <w:r>
        <w:rPr/>
      </w:r>
      <w:r>
        <w:rPr/>
      </w:r>
      <w:r>
        <w:rPr/>
        <w:t>5.1.3.2</w:t>
      </w:r>
      <w:r>
        <w:rPr/>
      </w:r>
      <w:r>
        <w:rPr/>
        <w:t>).</w:t>
      </w:r>
      <w:r>
        <w:rPr/>
        <w:t xml:space="preserve"> </w:t>
      </w:r>
    </w:p>
    <w:p>
      <w:pPr/>
    </w:p>
    <w:p>
      <w:pPr/>
      <w:r>
        <w:rPr/>
        <w:t>Les espèces qui n’ont pas été contacté</w:t>
      </w:r>
      <w:r>
        <w:rPr/>
        <w:t>es</w:t>
      </w:r>
      <w:r>
        <w:rPr/>
        <w:t xml:space="preserve"> au sein de la zone d’étude au cours </w:t>
      </w:r>
      <w:r>
        <w:rPr/>
        <w:t>de l’</w:t>
      </w:r>
      <w:r>
        <w:rPr/>
        <w:t xml:space="preserve">inventaire mené par Améten sont pour la plupart </w:t>
      </w:r>
      <w:r>
        <w:rPr>
          <w:b/>
        </w:rPr>
        <w:t xml:space="preserve">considérés comme </w:t>
      </w:r>
      <w:r>
        <w:rPr>
          <w:b/>
        </w:rPr>
        <w:t xml:space="preserve">absentes </w:t>
      </w:r>
      <w:r>
        <w:rPr/>
        <w:t>dans la zone d’étude étant donné que les inventaires ont été menés au cours de la période favorables à leur observation (</w:t>
      </w:r>
      <w:r>
        <w:rPr/>
        <w:t>mois de juin</w:t>
      </w:r>
      <w:r>
        <w:rPr/>
        <w:t xml:space="preserve">). </w:t>
      </w:r>
      <w:r>
        <w:rPr/>
        <w:t>Cependant, certaines espèces sont malgré tout considérées comme potentiellement présentes, soit parce que l’inve</w:t>
      </w:r>
      <w:r>
        <w:rPr/>
        <w:t>ntaire n’a pas couvert leur période phénologique optimale</w:t>
      </w:r>
      <w:r>
        <w:rPr/>
        <w:t>, soit parce que certains habitats favorables n’ont pu être prospectés de manière exhaustive</w:t>
      </w:r>
      <w:r>
        <w:rPr/>
        <w:t xml:space="preserve"> en raison de difficultés d’accès :</w:t>
      </w:r>
    </w:p>
    <w:p>
      <w:pPr>
        <w:pStyle w:val="ListParagraph"/>
      </w:pPr>
      <w:r>
        <w:rPr>
          <w:b/>
        </w:rPr>
        <w:t xml:space="preserve">Espèces </w:t>
      </w:r>
      <w:r>
        <w:rPr>
          <w:b/>
        </w:rPr>
        <w:t xml:space="preserve">floristiques patrimoniales considérées </w:t>
      </w:r>
      <w:r>
        <w:rPr>
          <w:b/>
        </w:rPr>
        <w:t xml:space="preserve">potentiellement présentes du fait d’un inventaire réalisé </w:t>
      </w:r>
      <w:r>
        <w:rPr>
          <w:b/>
          <w:u w:val="single"/>
        </w:rPr>
        <w:t>en dehors de leur période favorable d’observation</w:t>
      </w:r>
      <w:r>
        <w:rPr>
          <w:b/>
        </w:rPr>
        <w:t xml:space="preserve"> :</w:t>
      </w:r>
    </w:p>
    <w:p>
      <w:pPr>
        <w:pStyle w:val="Caption"/>
      </w:pPr>
      <w:r>
        <w:rPr/>
        <w:t xml:space="preserve">Tableau </w:t>
      </w:r>
      <w:r>
        <w:rPr/>
        <w:t xml:space="preserve"> : Phénologie des espèces patrimoniales potentiellement présentes</w:t>
      </w:r>
    </w:p>
    <w:p>
      <w:pPr/>
      <w:r>
        <w:rPr>
          <w:sz w:val="20"/>
        </w:rPr>
        <w:t>X</w:t>
      </w:r>
      <w:r>
        <w:rPr>
          <w:sz w:val="20"/>
        </w:rPr>
        <w:t xml:space="preserve"> Inventaire du 11 juin 2025. </w:t>
      </w:r>
      <w:r>
        <w:rPr>
          <w:sz w:val="20"/>
        </w:rPr>
        <w:t xml:space="preserve"> </w:t>
      </w:r>
      <w:r>
        <w:rPr>
          <w:sz w:val="20"/>
        </w:rPr>
        <w:t>Flor.</w:t>
      </w:r>
      <w:r>
        <w:rPr>
          <w:sz w:val="20"/>
        </w:rPr>
        <w:t xml:space="preserve"> : Période favorable à l’observation de l’espèce.</w:t>
      </w:r>
    </w:p>
    <w:p>
      <w:pPr>
        <w:pStyle w:val="ListParagraph"/>
      </w:pPr>
      <w:r>
        <w:rPr>
          <w:b/>
        </w:rPr>
        <w:t xml:space="preserve">Espèces </w:t>
      </w:r>
      <w:r>
        <w:rPr>
          <w:b/>
        </w:rPr>
        <w:t xml:space="preserve">floristiques patrimoniales </w:t>
      </w:r>
      <w:r>
        <w:rPr>
          <w:b/>
        </w:rPr>
        <w:t>potentiellement présentes du fait d’</w:t>
      </w:r>
      <w:r>
        <w:rPr>
          <w:b/>
          <w:u w:val="single"/>
        </w:rPr>
        <w:t xml:space="preserve">habitats </w:t>
      </w:r>
      <w:r>
        <w:rPr>
          <w:b/>
          <w:u w:val="single"/>
        </w:rPr>
        <w:t>favorables inaccessibles</w:t>
      </w:r>
      <w:r>
        <w:rPr>
          <w:b/>
          <w:u w:val="single"/>
        </w:rPr>
        <w:t xml:space="preserve"> :</w:t>
      </w:r>
    </w:p>
    <w:p>
      <w:pPr/>
      <w:r>
        <w:rPr/>
        <w:t>Certaines espèces sont considérées comme potentiellement présentes car les habitats qui leur sont favorables n’ont pas pu être prospectés de manière exhaustive au cours de l’inventaire, en raison des difficultés d’accès liées à l’escarpement du terrain. Ces milieux comprennent notamment les dalles sciaphiles fraîches, les dalles sèches, les éboulis subalpins instables et les cours d’eau. Le tableau ci-après présente le statut réglementaire et de conservation des espèces patrimoniales susceptibles d’y être associées.</w:t>
      </w:r>
      <w:r>
        <w:rPr/>
        <w:t xml:space="preserve"> </w:t>
      </w:r>
      <w:r>
        <w:rPr/>
        <w:t xml:space="preserve">La </w:t>
      </w:r>
      <w:r>
        <w:rPr/>
        <w:t>Silène du Valais (</w:t>
      </w:r>
      <w:r>
        <w:rPr>
          <w:i/>
        </w:rPr>
        <w:t>Silene vallesia</w:t>
      </w:r>
      <w:r>
        <w:rPr/>
        <w:t xml:space="preserve">) </w:t>
      </w:r>
      <w:r>
        <w:rPr/>
        <w:t>et l’Androsace de Suisse (</w:t>
      </w:r>
      <w:r>
        <w:rPr>
          <w:i/>
        </w:rPr>
        <w:t>Androsace helvetica</w:t>
      </w:r>
      <w:r>
        <w:rPr/>
        <w:t xml:space="preserve">) </w:t>
      </w:r>
      <w:r>
        <w:rPr/>
        <w:t xml:space="preserve">est adaptée aux pelouses rocailleuses et aux éboulis stabilisés de l’étage montagnard à alpin, sur sols neutres à acides. En vue </w:t>
      </w:r>
      <w:r>
        <w:rPr/>
        <w:t xml:space="preserve">son </w:t>
      </w:r>
      <w:r>
        <w:rPr/>
        <w:t>écologie,</w:t>
      </w:r>
      <w:r>
        <w:rPr/>
        <w:t xml:space="preserve"> cette espèce est considérée comme potentiellement présente</w:t>
      </w:r>
      <w:r>
        <w:rPr/>
        <w:t xml:space="preserve"> dans zones escarpés (</w:t>
      </w:r>
      <w:r>
        <w:rPr/>
        <w:t>dalle sèche) aux abords des cours d’eau qui n’ont pas pu être prospectés de manière exhaustive.</w:t>
      </w:r>
    </w:p>
    <w:p>
      <w:pPr/>
    </w:p>
    <w:p>
      <w:pPr/>
      <w:r>
        <w:rPr/>
        <w:t>La section ci-dessous présente brièvement l’écologie et le statut patrimoniale des espèces floristiques considérées potentiellement présentes sur le site :</w:t>
      </w:r>
    </w:p>
    <w:p>
      <w:pPr/>
    </w:p>
    <w:p>
      <w:pPr>
        <w:pStyle w:val="ListParagraph"/>
      </w:pPr>
      <w:r>
        <w:rPr/>
        <w:t>L’</w:t>
      </w:r>
      <w:r>
        <w:rPr>
          <w:b/>
        </w:rPr>
        <w:t>Épipogon sans feuilles (</w:t>
      </w:r>
      <w:r>
        <w:rPr>
          <w:b/>
          <w:i/>
        </w:rPr>
        <w:t>Epipogium aphyllum</w:t>
      </w:r>
      <w:r>
        <w:rPr>
          <w:b/>
        </w:rPr>
        <w:t>)</w:t>
      </w:r>
      <w:r>
        <w:rPr/>
        <w:t xml:space="preserve"> croît sur les litières épaisses et tapis de mousses dans les hêtraies, sapinières et plantations d’épicéas fraîches, sur sols humides à acides ou basiques. Cette espèces est protégée à l’échelle nationale. Sur liste rouge, elle est considérée comme quasi-menacée (NT) au niveau national et vulnérable (VU) au niveau régional.</w:t>
      </w:r>
    </w:p>
    <w:p>
      <w:pPr>
        <w:pStyle w:val="ListParagraph"/>
      </w:pPr>
      <w:r>
        <w:rPr/>
        <w:t>La</w:t>
      </w:r>
      <w:r>
        <w:rPr>
          <w:b/>
        </w:rPr>
        <w:t xml:space="preserve"> Vergerette d’Attique (</w:t>
      </w:r>
      <w:r>
        <w:rPr>
          <w:b/>
          <w:i/>
        </w:rPr>
        <w:t>Erigeron atticus</w:t>
      </w:r>
      <w:r>
        <w:rPr>
          <w:b/>
        </w:rPr>
        <w:t>)</w:t>
      </w:r>
      <w:r>
        <w:rPr/>
        <w:t xml:space="preserve"> se développe dans les pelouses, ourlets et lisières depuis l’étage montagnard jusqu’au subalpin, sur substrats acides ou basiques. Sur liste rouge, cette espèce est considérée comme quasi-menacée (NT) au niveau régional.</w:t>
      </w:r>
    </w:p>
    <w:p>
      <w:pPr>
        <w:pStyle w:val="ListParagraph"/>
      </w:pPr>
      <w:r>
        <w:rPr/>
        <w:t>La</w:t>
      </w:r>
      <w:r>
        <w:rPr>
          <w:b/>
        </w:rPr>
        <w:t xml:space="preserve"> Gagée jaune (</w:t>
      </w:r>
      <w:r>
        <w:rPr>
          <w:b/>
          <w:i/>
        </w:rPr>
        <w:t>Gagea lutea</w:t>
      </w:r>
      <w:r>
        <w:rPr>
          <w:b/>
        </w:rPr>
        <w:t>)</w:t>
      </w:r>
      <w:r>
        <w:rPr/>
        <w:t xml:space="preserve"> affectionne les sols riches, profonds et humides, présents dans les lisières de hêtraies, aulnaies, forêts riveraines et prairies fraîches en montagne. Cette espèces est protégée à l’échelle nationale (PN, </w:t>
      </w:r>
      <w:r>
        <w:rPr/>
        <w:t>Art. 1</w:t>
      </w:r>
      <w:r>
        <w:rPr/>
        <w:t>).</w:t>
      </w:r>
    </w:p>
    <w:p>
      <w:pPr>
        <w:pStyle w:val="ListParagraph"/>
      </w:pPr>
      <w:r>
        <w:rPr/>
        <w:t xml:space="preserve">La </w:t>
      </w:r>
      <w:r>
        <w:rPr>
          <w:b/>
        </w:rPr>
        <w:t>Gagée velue (</w:t>
      </w:r>
      <w:r>
        <w:rPr>
          <w:b/>
          <w:i/>
        </w:rPr>
        <w:t>Gagea villosa</w:t>
      </w:r>
      <w:r>
        <w:rPr>
          <w:b/>
        </w:rPr>
        <w:t>)</w:t>
      </w:r>
      <w:r>
        <w:rPr/>
        <w:t xml:space="preserve"> est inféodée aux milieux ouverts secs et ensoleillés, tels que champs cultivés, vignes, friches, pelouses sèches et bords de chemins, souvent en contexte anthropisé. Cette espèces est protégée à l’échelle nationale (PN</w:t>
      </w:r>
      <w:r>
        <w:rPr/>
        <w:t xml:space="preserve"> </w:t>
      </w:r>
      <w:r>
        <w:rPr/>
        <w:t>Art. 1</w:t>
      </w:r>
      <w:r>
        <w:rPr/>
        <w:t>).</w:t>
      </w:r>
    </w:p>
    <w:p>
      <w:pPr>
        <w:pStyle w:val="ListParagraph"/>
      </w:pPr>
      <w:r>
        <w:rPr/>
        <w:t>L’</w:t>
      </w:r>
      <w:r>
        <w:rPr>
          <w:b/>
        </w:rPr>
        <w:t>Orge des bois (</w:t>
      </w:r>
      <w:r>
        <w:rPr>
          <w:b/>
          <w:i/>
        </w:rPr>
        <w:t>Honorius nutans</w:t>
      </w:r>
      <w:r>
        <w:rPr>
          <w:b/>
        </w:rPr>
        <w:t>)</w:t>
      </w:r>
      <w:r>
        <w:rPr/>
        <w:t xml:space="preserve"> se rencontre dans les prairies thermophiles, friches sableuses, talus secs et bords de champs, sur sols légers et ensoleillés. Cette espèces est protégée à l’échelle régionale (PR, Art. RV82). Sur liste rouge, cette espèce est considérée comme quasi-menacée (NT) au niveau national et régional.</w:t>
      </w:r>
    </w:p>
    <w:p>
      <w:pPr>
        <w:pStyle w:val="ListParagraph"/>
      </w:pPr>
      <w:r>
        <w:rPr/>
        <w:t xml:space="preserve">La </w:t>
      </w:r>
      <w:r>
        <w:rPr>
          <w:b/>
        </w:rPr>
        <w:t>Saussurée discolore (</w:t>
      </w:r>
      <w:r>
        <w:rPr>
          <w:b/>
          <w:i/>
        </w:rPr>
        <w:t>Saussurea discolor</w:t>
      </w:r>
      <w:r>
        <w:rPr>
          <w:b/>
        </w:rPr>
        <w:t>)</w:t>
      </w:r>
      <w:r>
        <w:rPr/>
        <w:t xml:space="preserve"> occupe les pelouses basophiles arctico-alpines, adaptées aux conditions froides mais sans enneigement prolongé. Cette espèces est protégée à l’échelle régionale (PR, Art. RV82). Sur liste rouge, cette espèce est considérée comme vulnérable (VU) au niveau régional.</w:t>
      </w:r>
    </w:p>
    <w:p>
      <w:pPr>
        <w:pStyle w:val="ListParagraph"/>
      </w:pPr>
      <w:r>
        <w:rPr/>
        <w:t xml:space="preserve">La </w:t>
      </w:r>
      <w:r>
        <w:rPr>
          <w:b/>
        </w:rPr>
        <w:t>Silène du Valais (</w:t>
      </w:r>
      <w:r>
        <w:rPr>
          <w:b/>
          <w:i/>
        </w:rPr>
        <w:t>Silene vallesia</w:t>
      </w:r>
      <w:r>
        <w:rPr>
          <w:b/>
        </w:rPr>
        <w:t>)</w:t>
      </w:r>
      <w:r>
        <w:rPr/>
        <w:t xml:space="preserve"> croît dans les pelouses rocailleuses thermophiles, les éboulis stabilisés et les rochers secs, sur sols neutres à acides de l’étage montagnard à alpin. Sur liste rouge, cette espèce est considérée comme quasi-menacée (NT) au niveau régional.</w:t>
      </w:r>
    </w:p>
    <w:p>
      <w:pPr/>
      <w:r>
        <w:rPr/>
        <w:t>La cartographie ci-dessous précise la localisation des habitats qui sont favorables aux espèces floristiques patrimoniales considérées potentiellement présentes citées ci-dessus :</w:t>
      </w:r>
    </w:p>
    <w:p>
      <w:pPr/>
      <w:r>
        <w:rPr/>
      </w:r>
    </w:p>
    <w:p>
      <w:pPr>
        <w:pStyle w:val="Caption"/>
      </w:pPr>
      <w:r>
        <w:rPr/>
        <w:t xml:space="preserve">Figure </w:t>
      </w:r>
      <w:r>
        <w:rPr/>
        <w:t xml:space="preserve"> : </w:t>
      </w:r>
      <w:r>
        <w:rPr/>
        <w:t>H</w:t>
      </w:r>
      <w:r>
        <w:rPr/>
        <w:t xml:space="preserve">abitats favorables aux </w:t>
      </w:r>
      <w:r>
        <w:rPr/>
        <w:t>espèces floristiques patrimoniales potentiellement présentes</w:t>
      </w:r>
    </w:p>
    <w:p>
      <w:pPr/>
    </w:p>
    <w:p>
      <w:pPr>
        <w:pStyle w:val="Heading4"/>
      </w:pPr>
      <w:r>
        <w:rPr>
          <w:u w:val="none"/>
        </w:rPr>
        <w:t>Résultats des inventaires</w:t>
      </w:r>
    </w:p>
    <w:p>
      <w:pPr/>
      <w:r>
        <w:rPr/>
        <w:t xml:space="preserve">Au total, 252 espèces végétales ont été identifiées </w:t>
      </w:r>
      <w:r>
        <w:rPr/>
        <w:t xml:space="preserve">dans </w:t>
      </w:r>
      <w:r>
        <w:rPr/>
        <w:t>l</w:t>
      </w:r>
      <w:r>
        <w:rPr/>
        <w:t>a zone d’étude</w:t>
      </w:r>
      <w:r>
        <w:rPr/>
        <w:t xml:space="preserve">. Cette liste intègre à la fois les </w:t>
      </w:r>
      <w:r>
        <w:rPr/>
        <w:t xml:space="preserve">données collectées </w:t>
      </w:r>
      <w:r>
        <w:rPr/>
        <w:t xml:space="preserve">lors de la prospection du 11 juin 2025 et </w:t>
      </w:r>
      <w:r>
        <w:rPr/>
        <w:t xml:space="preserve">une parties des données collectées </w:t>
      </w:r>
      <w:r>
        <w:rPr/>
        <w:t>au cours des inventaires menés en 2024.</w:t>
      </w:r>
      <w:r>
        <w:rPr/>
        <w:t xml:space="preserve"> </w:t>
      </w:r>
      <w:r>
        <w:rPr/>
        <w:t>Les données de 2024 ont été intégrées car les zones d’étude de 2024 et de 2025 se recouvrent en partie, notamment dans les secteurs amont et aval.</w:t>
      </w:r>
      <w:r>
        <w:rPr/>
        <w:t xml:space="preserve"> Les </w:t>
      </w:r>
      <w:r>
        <w:rPr/>
        <w:t xml:space="preserve">espèces végétales recensées </w:t>
      </w:r>
      <w:r>
        <w:rPr/>
        <w:t xml:space="preserve">au sein de la zone d’étude </w:t>
      </w:r>
      <w:r>
        <w:rPr/>
        <w:t>sont listées dans le tableau ci-dessous :</w:t>
      </w:r>
    </w:p>
    <w:p>
      <w:pPr>
        <w:pStyle w:val="Caption"/>
      </w:pPr>
      <w:r>
        <w:rPr>
          <w:b w:val="0"/>
        </w:rPr>
        <w:t xml:space="preserve">Tableau </w:t>
      </w:r>
      <w:r>
        <w:rPr>
          <w:b w:val="0"/>
        </w:rPr>
      </w:r>
      <w:r>
        <w:rPr>
          <w:b w:val="0"/>
        </w:rPr>
      </w:r>
      <w:r>
        <w:rPr>
          <w:b w:val="0"/>
        </w:rPr>
      </w:r>
      <w:r>
        <w:rPr>
          <w:b w:val="0"/>
        </w:rPr>
        <w:t>9</w:t>
      </w:r>
      <w:r>
        <w:rPr>
          <w:b w:val="0"/>
        </w:rPr>
      </w:r>
      <w:r>
        <w:rPr>
          <w:b w:val="0"/>
        </w:rPr>
        <w:t xml:space="preserve"> : Liste et statuts des espèces floristiques observées sur la zone d’étude</w:t>
      </w:r>
    </w:p>
    <w:p>
      <w:pPr/>
      <w:r>
        <w:rPr>
          <w:i/>
          <w:sz w:val="20"/>
        </w:rPr>
        <w:t>Légende : CR : en danger critique ; EN : en danger ; VU : vulnérable ; NT : quasi-menacé ; LC : préoccupation mineure ; DD : données insuffisantes ; NA : non applicable ; NE : non évaluée ; ZNIEFF : espèce déterminante pour la désignation des zones naturelles d’intérêt écologique, faunistique et floristique (ZNIEFF) en région Auvergne-Rhône-Alpes ; Messicoles  LR : espèce inscrite au plan régional messicoles ; Invasives LN : liste nationale des espèces végétales exotiques envahissantes ; Invasives LR :  liste régionale des espèces végétales exotiques envahissantes ZH : caractéristique de zone humide ; PNA : plan national d’actions.</w:t>
      </w:r>
    </w:p>
    <w:p>
      <w:pPr/>
    </w:p>
    <w:p>
      <w:pPr/>
      <w:r>
        <w:rPr/>
      </w:r>
    </w:p>
    <w:p>
      <w:pPr/>
    </w:p>
    <w:p>
      <w:pPr>
        <w:pStyle w:val="1.1.1.1.1TitreAmeten"/>
      </w:pPr>
      <w:r>
        <w:rPr/>
        <w:t>Enjeux de conservation des espèces floristiques</w:t>
      </w:r>
    </w:p>
    <w:p>
      <w:pPr/>
      <w:r>
        <w:rPr/>
        <w:t>L’inventaire floristique du 11/06/2025 a mis en évidence la présence de plusieurs espèces floristiques patrimoniales (protégées et / ou menacées) :</w:t>
      </w:r>
    </w:p>
    <w:p>
      <w:pPr>
        <w:pStyle w:val="ListParagraph"/>
      </w:pPr>
      <w:r>
        <w:rPr/>
        <w:t>L’</w:t>
      </w:r>
      <w:r>
        <w:rPr>
          <w:b/>
        </w:rPr>
        <w:t>Antennaire dioïque</w:t>
      </w:r>
      <w:r>
        <w:rPr/>
        <w:t xml:space="preserve"> (</w:t>
      </w:r>
      <w:r>
        <w:rPr>
          <w:i/>
        </w:rPr>
        <w:t>Antennaria dioica</w:t>
      </w:r>
      <w:r>
        <w:rPr/>
        <w:t>) est une plante vivace à tiges dressées de 5 à 25 cm, cotonneuses, portant des rosettes de feuilles obovales et des capitules groupés en petit corymbe serré aux involucres blancs ou rosés. Elle croît dans les pelouses, landes et boisements clairs sur substrats acides, depuis l’étage collinéen jusqu’à l’alpin, et se rencontre notamment dans les pelouses rases acidiphiles d’altitude. Sur liste rouge, cette espèce est considérée comme quasi-menacée (NT) au niveau national.</w:t>
      </w:r>
    </w:p>
    <w:p>
      <w:pPr>
        <w:pStyle w:val="ListParagraph"/>
      </w:pPr>
      <w:r>
        <w:rPr/>
        <w:t xml:space="preserve">La </w:t>
      </w:r>
      <w:r>
        <w:rPr>
          <w:b/>
        </w:rPr>
        <w:t>Campanule en épi</w:t>
      </w:r>
      <w:r>
        <w:rPr/>
        <w:t xml:space="preserve"> (</w:t>
      </w:r>
      <w:r>
        <w:rPr>
          <w:i/>
        </w:rPr>
        <w:t>Campanula spicata</w:t>
      </w:r>
      <w:r>
        <w:rPr/>
        <w:t>) est une plante bisannuelle de 20 à 60 cm, densément feuillée à la base, présentant une inflorescence en épi allongé de fleurs bleu foncé sessiles. Elle affectionne les pelouses steppiques et les ourlets secs, principalement aux étages montagnard et subalpin, sur sols pauvres et secs. Sur liste rouge, cette espèce est considérée comme quasi-menacée (NT) au niveau régional.</w:t>
      </w:r>
    </w:p>
    <w:p>
      <w:pPr>
        <w:pStyle w:val="ListParagraph"/>
      </w:pPr>
      <w:r>
        <w:rPr/>
        <w:t xml:space="preserve">Le </w:t>
      </w:r>
      <w:r>
        <w:rPr>
          <w:b/>
        </w:rPr>
        <w:t>Céraiste des Alpes</w:t>
      </w:r>
      <w:r>
        <w:rPr/>
        <w:t xml:space="preserve"> (</w:t>
      </w:r>
      <w:r>
        <w:rPr>
          <w:i/>
        </w:rPr>
        <w:t>Cerastium alpinum</w:t>
      </w:r>
      <w:r>
        <w:rPr/>
        <w:t>) est une plante vivace gazonnante, laineuse, à tiges ascendantes et à grandes fleurs blanches groupées en petites cymes. Elle se développe sur les rochers et pelouses rocailleuses des montagnes siliceuses à l’étage alpin, dans les végétations saxicoles des éboulis et falaises froides et humides ainsi que dans les landes ouvertes. Sur liste rouge, cette espèce est considérée comme quasi-menacée (NT) au niveau régional.</w:t>
      </w:r>
    </w:p>
    <w:p>
      <w:pPr>
        <w:pStyle w:val="1.1.1.1.1TitreAmeten"/>
      </w:pPr>
      <w:r>
        <w:rPr/>
        <w:t>Statuts réglementaires des espèces floristiques</w:t>
      </w:r>
    </w:p>
    <w:p>
      <w:pPr/>
      <w:r>
        <w:rPr/>
        <w:t>Les inventaires réalisés au sein de la zone d’étude ont mis en évidence la présence de plusieurs espèces floristiques protégées ou réglementées</w:t>
      </w:r>
      <w:r>
        <w:rPr/>
        <w:t xml:space="preserve"> :</w:t>
      </w:r>
    </w:p>
    <w:p>
      <w:pPr>
        <w:pStyle w:val="ListParagraph"/>
      </w:pPr>
      <w:r>
        <w:rPr/>
        <w:t>Plusieurs orchidées ont été contactées au sein de la zone d’étude : la Céphalanthère rouge (</w:t>
      </w:r>
      <w:r>
        <w:rPr>
          <w:i/>
        </w:rPr>
        <w:t>Cephalanthera rubra</w:t>
      </w:r>
      <w:r>
        <w:rPr/>
        <w:t>), l’Orchis tacheté (</w:t>
      </w:r>
      <w:r>
        <w:rPr>
          <w:i/>
        </w:rPr>
        <w:t>Dactylorhiza maculata</w:t>
      </w:r>
      <w:r>
        <w:rPr/>
        <w:t>), le Dactylorhize alpestre (</w:t>
      </w:r>
      <w:r>
        <w:rPr>
          <w:i/>
        </w:rPr>
        <w:t>Dactylorhiza majalis</w:t>
      </w:r>
      <w:r>
        <w:rPr/>
        <w:t>), le Dactylorhize à feuilles larges (</w:t>
      </w:r>
      <w:r>
        <w:rPr>
          <w:i/>
        </w:rPr>
        <w:t>Dactylorhiza sambucina</w:t>
      </w:r>
      <w:r>
        <w:rPr/>
        <w:t>), l’Épipactis à larges feuilles (</w:t>
      </w:r>
      <w:r>
        <w:rPr>
          <w:i/>
        </w:rPr>
        <w:t>Epipactis helleborine</w:t>
      </w:r>
      <w:r>
        <w:rPr/>
        <w:t>), la Néottie nid d’oiseau (</w:t>
      </w:r>
      <w:r>
        <w:rPr>
          <w:i/>
        </w:rPr>
        <w:t>Neottia nidus-avis</w:t>
      </w:r>
      <w:r>
        <w:rPr/>
        <w:t>) et l’Orchis vert (</w:t>
      </w:r>
      <w:r>
        <w:rPr>
          <w:i/>
        </w:rPr>
        <w:t>Platanthera chlorantha</w:t>
      </w:r>
      <w:r>
        <w:rPr/>
        <w:t xml:space="preserve">). Ces espèces sont inscrites à l’annexe B du règlement (CE) n° 338/97, transposant la </w:t>
      </w:r>
      <w:r>
        <w:rPr>
          <w:b/>
        </w:rPr>
        <w:t>convention CITES dans l’Union européenne</w:t>
      </w:r>
      <w:r>
        <w:rPr/>
        <w:t>, qui encadre leur commerce international et européen afin d’éviter leur exploitation non durable.</w:t>
      </w:r>
    </w:p>
    <w:p>
      <w:pPr>
        <w:pStyle w:val="ListParagraph"/>
      </w:pPr>
      <w:r>
        <w:rPr/>
        <w:t>Le Lis orangé (</w:t>
      </w:r>
      <w:r>
        <w:rPr>
          <w:i/>
        </w:rPr>
        <w:t>Lilium bulbiferum var. croceum</w:t>
      </w:r>
      <w:r>
        <w:rPr/>
        <w:t>), l’Œillet velu armoirie (</w:t>
      </w:r>
      <w:r>
        <w:rPr>
          <w:i/>
        </w:rPr>
        <w:t>Dianthus armeria</w:t>
      </w:r>
      <w:r>
        <w:rPr/>
        <w:t>), l’Œillet des Chartreux (</w:t>
      </w:r>
      <w:r>
        <w:rPr>
          <w:i/>
        </w:rPr>
        <w:t>Dianthus carthusianorum</w:t>
      </w:r>
      <w:r>
        <w:rPr/>
        <w:t>), l’Œillet couché (</w:t>
      </w:r>
      <w:r>
        <w:rPr>
          <w:i/>
        </w:rPr>
        <w:t>Dianthus deltoides</w:t>
      </w:r>
      <w:r>
        <w:rPr/>
        <w:t>) et l’Œillet de Montpellier (</w:t>
      </w:r>
      <w:r>
        <w:rPr>
          <w:i/>
        </w:rPr>
        <w:t>Dianthus hyssopifolius</w:t>
      </w:r>
      <w:r>
        <w:rPr/>
        <w:t xml:space="preserve">) sont réglementés en Isère car elles sont concernées par </w:t>
      </w:r>
      <w:r>
        <w:rPr>
          <w:b/>
        </w:rPr>
        <w:t>l’article 2</w:t>
      </w:r>
      <w:r>
        <w:rPr/>
        <w:t xml:space="preserve"> de l’arrêté préfectoral n° 2010-06151 (PV382). Pour ces taxons, la réglementation interdit toute cueillette, récolte, ramassage ou cession, gratuite ou onéreuse, de spécimens sauvages, qu’il s’agisse de parties aériennes ou souterraines.</w:t>
      </w:r>
    </w:p>
    <w:p>
      <w:pPr>
        <w:pStyle w:val="ListParagraph"/>
      </w:pPr>
      <w:r>
        <w:rPr/>
        <w:t>Le Genépi blanc (</w:t>
      </w:r>
      <w:r>
        <w:rPr>
          <w:i/>
        </w:rPr>
        <w:t>Artemisia umbelliformis</w:t>
      </w:r>
      <w:r>
        <w:rPr/>
        <w:t xml:space="preserve">), inventorié sur la zone d’étude, relève des </w:t>
      </w:r>
      <w:r>
        <w:rPr>
          <w:b/>
        </w:rPr>
        <w:t>articles 3 et 5</w:t>
      </w:r>
      <w:r>
        <w:rPr/>
        <w:t xml:space="preserve"> du même arrêté préfectoral (PV385, PV383). La réglementation limite la cueillette à de très faibles quantités (une poignée par personne adulte), interdit l’arrachage des parties souterraines et encadre toute commercialisation.</w:t>
      </w:r>
    </w:p>
    <w:p>
      <w:pPr>
        <w:pStyle w:val="ListParagraph"/>
      </w:pPr>
      <w:r>
        <w:rPr/>
        <w:t>Les espèces du genre Vaccinium, soit la Myrtille (</w:t>
      </w:r>
      <w:r>
        <w:rPr>
          <w:i/>
        </w:rPr>
        <w:t>Vaccinium myrtillus</w:t>
      </w:r>
      <w:r>
        <w:rPr/>
        <w:t>), l’Airelle des marais (</w:t>
      </w:r>
      <w:r>
        <w:rPr>
          <w:i/>
        </w:rPr>
        <w:t>Vaccinium uliginosum</w:t>
      </w:r>
      <w:r>
        <w:rPr/>
        <w:t>) et l’Airelle rouge (</w:t>
      </w:r>
      <w:r>
        <w:rPr>
          <w:i/>
        </w:rPr>
        <w:t>Vaccinium vitis-idaea</w:t>
      </w:r>
      <w:r>
        <w:rPr/>
        <w:t xml:space="preserve">), sont soumises aux </w:t>
      </w:r>
      <w:r>
        <w:rPr>
          <w:b/>
        </w:rPr>
        <w:t xml:space="preserve">articles 4 et 5 </w:t>
      </w:r>
      <w:r>
        <w:rPr/>
        <w:t>de l’arrêté préfectoral n° 2010-06151 (PV385, PV384). Leur cueillette est tolérée uniquement pour un usage dans la limite d’un kilogramme par personne et par jour.</w:t>
      </w:r>
    </w:p>
    <w:p>
      <w:pPr/>
      <w:r>
        <w:rPr/>
        <w:t>La cartographie ci-dessous précise la localisation des espèces floristiques patrimoniales contactées au sein de la zone d’étude (données de 2024 et du 11/06/2025) :</w:t>
      </w:r>
    </w:p>
    <w:p>
      <w:pPr/>
    </w:p>
    <w:p>
      <w:pPr/>
    </w:p>
    <w:p>
      <w:pPr/>
    </w:p>
    <w:p>
      <w:pPr/>
    </w:p>
    <w:p>
      <w:pPr/>
      <w:r>
        <w:rPr/>
      </w:r>
    </w:p>
    <w:p>
      <w:pPr>
        <w:pStyle w:val="Caption"/>
      </w:pPr>
      <w:r>
        <w:rPr/>
        <w:t xml:space="preserve">Figure </w:t>
      </w:r>
      <w:r>
        <w:rPr/>
      </w:r>
      <w:r>
        <w:rPr/>
      </w:r>
      <w:r>
        <w:rPr/>
      </w:r>
      <w:r>
        <w:rPr/>
        <w:t>15</w:t>
      </w:r>
      <w:r>
        <w:rPr/>
      </w:r>
      <w:r>
        <w:rPr/>
        <w:t xml:space="preserve"> : Localisation des stations de fleurs patrimoniales</w:t>
      </w:r>
    </w:p>
    <w:p>
      <w:pPr>
        <w:pStyle w:val="1.1.1.1.1TitreAmeten"/>
      </w:pPr>
    </w:p>
    <w:p>
      <w:pPr>
        <w:pStyle w:val="1.1.1.1.1TitreAmeten"/>
      </w:pPr>
      <w:r>
        <w:rPr/>
        <w:t>Espèces végétales exotiques envahissantes</w:t>
      </w:r>
    </w:p>
    <w:p>
      <w:pPr/>
      <w:r>
        <w:rPr/>
        <w:t>L’</w:t>
      </w:r>
      <w:r>
        <w:rPr/>
        <w:t xml:space="preserve">inventaire écologique réalisé </w:t>
      </w:r>
      <w:r>
        <w:rPr/>
        <w:t>a</w:t>
      </w:r>
      <w:r>
        <w:rPr/>
        <w:t xml:space="preserve"> mis en évidence la présence d’une seule espèce végétale exotique envahissante au sein de la zone d’étude : la </w:t>
      </w:r>
      <w:r>
        <w:rPr>
          <w:b/>
        </w:rPr>
        <w:t>Véronique de Perse</w:t>
      </w:r>
      <w:r>
        <w:rPr/>
        <w:t xml:space="preserve"> (</w:t>
      </w:r>
      <w:r>
        <w:rPr>
          <w:i/>
        </w:rPr>
        <w:t>Veronica persica</w:t>
      </w:r>
      <w:r>
        <w:rPr/>
        <w:t xml:space="preserve">). Cette espèce a été contactée sur les </w:t>
      </w:r>
      <w:r>
        <w:rPr>
          <w:b/>
        </w:rPr>
        <w:t>bermes de bord de route</w:t>
      </w:r>
      <w:r>
        <w:rPr/>
        <w:t xml:space="preserve"> dans la partie aval de la zone d’étude.</w:t>
      </w:r>
    </w:p>
    <w:p>
      <w:pPr/>
      <w:r>
        <w:rPr/>
        <w:t xml:space="preserve">Cette espèce est associée à un index de 1 sur la cotation de Lavergne de la liste actualisée et hiérarchisée des espèces exotiques envahissantes en Rhône-Alpes. </w:t>
      </w:r>
      <w:r>
        <w:rPr/>
        <w:t>Bien que non indigène, la Véronique de Perse ne semble pas démontrer une capacité significative de prolifération ou de perturbation des écosystèmes environnants sur le site​​. En raison de son positionnement uniquement en zone perturbée (bermes de routes) et de sa faible capacité de colonisation</w:t>
      </w:r>
      <w:r>
        <w:rPr/>
        <w:t xml:space="preserve"> dans ces milieux montagnards</w:t>
      </w:r>
      <w:r>
        <w:rPr/>
        <w:t xml:space="preserve">, elle </w:t>
      </w:r>
      <w:r>
        <w:rPr>
          <w:b/>
        </w:rPr>
        <w:t>ne pose pas de risque majeur</w:t>
      </w:r>
      <w:r>
        <w:rPr/>
        <w:t xml:space="preserve"> pour les espèces végétales autochtones ni pour les habitats naturels à proximité.</w:t>
      </w:r>
    </w:p>
    <w:p>
      <w:pPr/>
      <w:r>
        <w:rPr/>
        <w:t>L'</w:t>
      </w:r>
      <w:r>
        <w:rPr>
          <w:b/>
        </w:rPr>
        <w:t>isolement</w:t>
      </w:r>
      <w:r>
        <w:rPr/>
        <w:t xml:space="preserve"> du vallon, situé dans un secteur zone montagne, joue un rôle clé dans l'absence d'espèces végétales exotiques envahissantes. Cet isolement géographique réduit les voies d'introduction des espèces allochtones, souvent propagées par l'activité humaine, comme le transport ou l'agriculture. De plus, la faible accessibilité des milieux et l'</w:t>
      </w:r>
      <w:r>
        <w:rPr>
          <w:b/>
        </w:rPr>
        <w:t xml:space="preserve">absence de perturbations anthropiques majeures </w:t>
      </w:r>
      <w:r>
        <w:rPr/>
        <w:t xml:space="preserve">limitent les opportunités pour ces espèces de s'établir. De L'absence d'espèces végétales exotiques envahissantes dans la zone d’étude s'explique aussi par des </w:t>
      </w:r>
      <w:r>
        <w:rPr>
          <w:b/>
        </w:rPr>
        <w:t>conditions écologiques rigoureuses</w:t>
      </w:r>
      <w:r>
        <w:rPr/>
        <w:t xml:space="preserve">. </w:t>
      </w:r>
    </w:p>
    <w:p>
      <w:pPr/>
    </w:p>
    <w:p>
      <w:pPr/>
      <w:r>
        <w:rPr>
          <w:i/>
          <w:sz w:val="28"/>
        </w:rPr>
      </w:r>
    </w:p>
    <w:p>
      <w:pPr>
        <w:pStyle w:val="Heading2"/>
      </w:pPr>
      <w:r>
        <w:rPr>
          <w:i w:val="0"/>
          <w:sz w:val="28"/>
        </w:rPr>
        <w:t>Analyse des enjeux faunistiques</w:t>
      </w:r>
    </w:p>
    <w:p>
      <w:pPr/>
      <w:r>
        <w:rPr/>
        <w:t>Le pré-diagnostic écologique favorise une approche globale de l'emprise du site d'étude. La liste des espèces faunistiques ne saurait être considérée comme exhaustive.</w:t>
      </w:r>
    </w:p>
    <w:p>
      <w:pPr/>
      <w:r>
        <w:rPr>
          <w:b/>
        </w:rPr>
        <w:t>Au regard des habitats en présence, les espèces faunistiques à enjeu</w:t>
      </w:r>
      <w:r>
        <w:rPr>
          <w:b/>
        </w:rPr>
        <w:t xml:space="preserve"> observées et celles</w:t>
      </w:r>
      <w:r>
        <w:rPr>
          <w:b/>
        </w:rPr>
        <w:t xml:space="preserve"> potentiellement présentes sur le site étudié, ont été renseignées.</w:t>
      </w:r>
    </w:p>
    <w:p>
      <w:pPr>
        <w:pStyle w:val="Heading3"/>
      </w:pPr>
      <w:r>
        <w:rPr/>
        <w:t>Enjeux liés aux mammifères terrestres</w:t>
      </w:r>
    </w:p>
    <w:p>
      <w:pPr/>
      <w:r>
        <w:rPr>
          <w:rFonts w:ascii="Cambria" w:hAnsi="Cambria"/>
          <w:b/>
          <w:i/>
        </w:rPr>
        <w:t>Présentation des cortèges mamm</w:t>
      </w:r>
      <w:r>
        <w:rPr>
          <w:rFonts w:ascii="Cambria" w:hAnsi="Cambria"/>
          <w:b/>
          <w:i/>
        </w:rPr>
        <w:t>a</w:t>
      </w:r>
      <w:r>
        <w:rPr>
          <w:rFonts w:ascii="Cambria" w:hAnsi="Cambria"/>
          <w:b/>
          <w:i/>
        </w:rPr>
        <w:t>logiques</w:t>
      </w:r>
    </w:p>
    <w:p>
      <w:pPr/>
      <w:r>
        <w:rPr>
          <w:b/>
        </w:rPr>
        <w:t>2 espèces de mammifères ont été détectées sur la zone d’étude par l’observation directe d’individus ou d’indices de présence</w:t>
      </w:r>
      <w:r>
        <w:rPr/>
        <w:t>.</w:t>
      </w:r>
      <w:r>
        <w:rPr/>
        <w:t xml:space="preserve"> Aussi, au regard des données bibliographiques disponibles, croisées à l'intérêt fonctionnel du site d’étude pour le cycle biologique des mammifères, </w:t>
      </w:r>
      <w:r>
        <w:rPr/>
        <w:t>3</w:t>
      </w:r>
      <w:r>
        <w:rPr/>
        <w:t xml:space="preserve"> espèces sont potentiellement présentes.</w:t>
      </w:r>
    </w:p>
    <w:p>
      <w:pPr/>
      <w:r>
        <w:rPr/>
        <w:t xml:space="preserve">Le tableau suivant présente les statuts de protection (européens et nationaux), les statuts de conservation (nationaux et régionaux), les enjeux (régionaux et à l’échelle de la zone d’étude) et les habitats préférentiels des espèces recensées et </w:t>
      </w:r>
      <w:r>
        <w:rPr/>
        <w:t>potentielles</w:t>
      </w:r>
      <w:r>
        <w:rPr/>
        <w:t>.</w:t>
      </w:r>
    </w:p>
    <w:p>
      <w:pPr/>
    </w:p>
    <w:p>
      <w:pPr/>
    </w:p>
    <w:p>
      <w:pPr/>
      <w:r>
        <w:rPr>
          <w:sz w:val="20"/>
        </w:rPr>
        <w:t xml:space="preserve">Tableau </w:t>
      </w:r>
      <w:r>
        <w:rPr>
          <w:sz w:val="20"/>
        </w:rPr>
      </w:r>
      <w:r>
        <w:rPr>
          <w:sz w:val="20"/>
        </w:rPr>
      </w:r>
      <w:r>
        <w:rPr>
          <w:sz w:val="20"/>
        </w:rPr>
      </w:r>
      <w:r>
        <w:rPr>
          <w:sz w:val="20"/>
        </w:rPr>
        <w:t>10</w:t>
      </w:r>
      <w:r>
        <w:rPr>
          <w:sz w:val="20"/>
        </w:rPr>
      </w:r>
      <w:r>
        <w:rPr>
          <w:sz w:val="20"/>
        </w:rPr>
        <w:t xml:space="preserve"> : Statuts et enjeux des mammifères terrestres recensés et pressentis</w:t>
      </w:r>
    </w:p>
    <w:p>
      <w:pPr/>
      <w:r>
        <w:rPr>
          <w:b/>
          <w:sz w:val="20"/>
        </w:rPr>
        <w:t xml:space="preserve">Légende : </w:t>
      </w:r>
    </w:p>
    <w:p>
      <w:pPr/>
      <w:r>
        <w:rPr>
          <w:sz w:val="20"/>
        </w:rPr>
        <w:t>*</w:t>
      </w:r>
      <w:r>
        <w:rPr>
          <w:sz w:val="20"/>
        </w:rPr>
        <w:t>Art 2 : protection de l’espèce et de son habitat ;</w:t>
      </w:r>
    </w:p>
    <w:p>
      <w:pPr/>
      <w:r>
        <w:rPr>
          <w:sz w:val="20"/>
        </w:rPr>
        <w:t>1</w:t>
      </w:r>
      <w:r>
        <w:rPr>
          <w:sz w:val="20"/>
        </w:rPr>
        <w:t>CR : en danger critique, EN : en danger, VU : vulnérable, NT : quasi menacée, LC : préoccupation mineure, DD : données insuffisantes, NA : non applicable, NE : non évaluée</w:t>
      </w:r>
    </w:p>
    <w:p>
      <w:pPr/>
      <w:r>
        <w:rPr>
          <w:b/>
        </w:rPr>
        <w:t xml:space="preserve">Parmi l’ensemble des espèces recensées ou pressenties, </w:t>
      </w:r>
      <w:r>
        <w:rPr>
          <w:b/>
        </w:rPr>
        <w:t xml:space="preserve">une </w:t>
      </w:r>
      <w:r>
        <w:rPr>
          <w:b/>
        </w:rPr>
        <w:t xml:space="preserve">espèce potentiellement présente sur la zone d’étude </w:t>
      </w:r>
      <w:r>
        <w:rPr>
          <w:b/>
        </w:rPr>
        <w:t>est</w:t>
      </w:r>
      <w:r>
        <w:rPr>
          <w:b/>
        </w:rPr>
        <w:t xml:space="preserve"> protégée à l’échelle nationale (protection de l’individu et de son habitat)</w:t>
      </w:r>
      <w:r>
        <w:rPr/>
        <w:t xml:space="preserve"> : </w:t>
      </w:r>
    </w:p>
    <w:p>
      <w:pPr>
        <w:pStyle w:val="ListParagraph"/>
      </w:pPr>
      <w:r>
        <w:rPr/>
        <w:t>l</w:t>
      </w:r>
      <w:r>
        <w:rPr/>
        <w:t>e</w:t>
      </w:r>
      <w:r>
        <w:rPr>
          <w:b/>
        </w:rPr>
        <w:t xml:space="preserve"> </w:t>
      </w:r>
      <w:r>
        <w:rPr>
          <w:b/>
        </w:rPr>
        <w:t>Castor</w:t>
      </w:r>
      <w:r>
        <w:rPr>
          <w:b/>
        </w:rPr>
        <w:t xml:space="preserve"> d’Eur</w:t>
      </w:r>
      <w:r>
        <w:rPr>
          <w:b/>
        </w:rPr>
        <w:t>asie</w:t>
      </w:r>
      <w:r>
        <w:rPr>
          <w:b/>
        </w:rPr>
        <w:t xml:space="preserve"> </w:t>
      </w:r>
      <w:r>
        <w:rPr/>
        <w:t>(</w:t>
      </w:r>
      <w:r>
        <w:rPr>
          <w:i/>
        </w:rPr>
        <w:t>castor fiber</w:t>
      </w:r>
      <w:r>
        <w:rPr/>
        <w:t xml:space="preserve">) </w:t>
      </w:r>
      <w:r>
        <w:rPr/>
        <w:t>es</w:t>
      </w:r>
      <w:r>
        <w:rPr/>
        <w:t>t considéré comme espèce potentielle, pour la réalisation de tout ou partie de son cycle biologique</w:t>
      </w:r>
      <w:r>
        <w:rPr/>
        <w:t xml:space="preserve">. Cette espèce se retrouve </w:t>
      </w:r>
      <w:r>
        <w:rPr/>
        <w:t>sur les abords de cours d’eau lents ou rapides pourvus d’une ripisylve de feuillus (Saules, Peupliers, Aulnes…)</w:t>
      </w:r>
      <w:r>
        <w:rPr/>
        <w:t xml:space="preserve">. </w:t>
      </w:r>
      <w:r>
        <w:rPr/>
        <w:t xml:space="preserve">Bien qu’aucune trace de présence </w:t>
      </w:r>
      <w:r>
        <w:rPr/>
        <w:t>n’ait</w:t>
      </w:r>
      <w:r>
        <w:rPr/>
        <w:t xml:space="preserve"> été trouvée lors du passage naturaliste, les rives du lit du Buech étant changeant</w:t>
      </w:r>
      <w:r>
        <w:rPr/>
        <w:t>e</w:t>
      </w:r>
      <w:r>
        <w:rPr/>
        <w:t>s d’une année à l’autre, i</w:t>
      </w:r>
      <w:r>
        <w:rPr/>
        <w:t xml:space="preserve">l est pressenti </w:t>
      </w:r>
      <w:r>
        <w:rPr/>
        <w:t xml:space="preserve">aux abords </w:t>
      </w:r>
      <w:r>
        <w:rPr/>
        <w:t xml:space="preserve">de la zone d’étude. </w:t>
      </w:r>
    </w:p>
    <w:p>
      <w:pPr/>
      <w:r>
        <w:rPr/>
        <w:t>D’autres espèces non protégées sont également susceptible</w:t>
      </w:r>
      <w:r>
        <w:rPr/>
        <w:t>s</w:t>
      </w:r>
      <w:r>
        <w:rPr/>
        <w:t xml:space="preserve"> de fréquenter la zone d’étude : </w:t>
      </w:r>
      <w:r>
        <w:rPr/>
        <w:t>Blaireau</w:t>
      </w:r>
      <w:r>
        <w:rPr/>
        <w:t>,</w:t>
      </w:r>
      <w:r>
        <w:rPr/>
        <w:t xml:space="preserve"> et </w:t>
      </w:r>
      <w:r>
        <w:rPr/>
        <w:t>Lièvre d’Europe.</w:t>
      </w:r>
    </w:p>
    <w:p>
      <w:pPr/>
      <w:r>
        <w:rPr/>
        <w:t xml:space="preserve">Globalement, les espèces recensées ou pressenties sont plutôt communes, non menacées et à enjeu de conservation </w:t>
      </w:r>
      <w:r>
        <w:rPr>
          <w:u w:val="single"/>
        </w:rPr>
        <w:t>faible</w:t>
      </w:r>
      <w:r>
        <w:rPr/>
        <w:t xml:space="preserve"> à l’échelle régionale et locale.</w:t>
      </w:r>
    </w:p>
    <w:p>
      <w:pPr/>
      <w:r>
        <w:rPr>
          <w:rFonts w:ascii="Cambria" w:hAnsi="Cambria"/>
          <w:b/>
          <w:i/>
        </w:rPr>
        <w:t>Fonctionnalité de la zone d’étude pour les mammifères</w:t>
      </w:r>
      <w:r>
        <w:rPr>
          <w:rFonts w:ascii="Cambria" w:hAnsi="Cambria"/>
          <w:b/>
          <w:i/>
        </w:rPr>
        <w:t xml:space="preserve"> terrestres</w:t>
      </w:r>
    </w:p>
    <w:p>
      <w:pPr/>
      <w:r>
        <w:rPr/>
        <w:t>Les habitats ouverts</w:t>
      </w:r>
      <w:r>
        <w:rPr/>
        <w:t xml:space="preserve"> et</w:t>
      </w:r>
      <w:r>
        <w:rPr/>
        <w:t xml:space="preserve"> semi</w:t>
      </w:r>
      <w:r>
        <w:rPr/>
        <w:t>-</w:t>
      </w:r>
      <w:r>
        <w:rPr/>
        <w:t>ouverts (clairière, friches, haies et ronciers) et fermés (accru</w:t>
      </w:r>
      <w:r>
        <w:rPr/>
        <w:t>s</w:t>
      </w:r>
      <w:r>
        <w:rPr/>
        <w:t xml:space="preserve"> de feuillus mésophiles et </w:t>
      </w:r>
      <w:r>
        <w:rPr/>
        <w:t>boisements de ripisylve</w:t>
      </w:r>
      <w:r>
        <w:rPr/>
        <w:t xml:space="preserve">), présents au sein de la zone d’étude, sont favorables à l’accomplissement de tout ou partie du cycle biologique des espèces observées et pressenties (alimentation, gîte et reproduction). </w:t>
      </w:r>
      <w:r>
        <w:rPr>
          <w:b/>
        </w:rPr>
        <w:t xml:space="preserve">Les boisements </w:t>
      </w:r>
      <w:r>
        <w:rPr>
          <w:b/>
        </w:rPr>
        <w:t xml:space="preserve">rivulaires </w:t>
      </w:r>
      <w:r>
        <w:rPr>
          <w:b/>
        </w:rPr>
        <w:t xml:space="preserve">sont notamment favorables </w:t>
      </w:r>
      <w:r>
        <w:rPr>
          <w:b/>
        </w:rPr>
        <w:t>au Castor d’Eurasie pour son nourrissage</w:t>
      </w:r>
      <w:r>
        <w:rPr/>
        <w:t>.</w:t>
      </w:r>
    </w:p>
    <w:p>
      <w:pPr/>
      <w:r>
        <w:rPr>
          <w:rFonts w:ascii="Cambria" w:hAnsi="Cambria"/>
          <w:b/>
          <w:i/>
        </w:rPr>
        <w:t>Synthèse des enjeux mammifères</w:t>
      </w:r>
      <w:r>
        <w:rPr>
          <w:rFonts w:ascii="Cambria" w:hAnsi="Cambria"/>
          <w:b/>
          <w:i/>
        </w:rPr>
        <w:t xml:space="preserve"> terrestres</w:t>
      </w:r>
    </w:p>
    <w:p>
      <w:pPr/>
      <w:r>
        <w:rPr>
          <w:b/>
          <w:u w:val="single"/>
        </w:rPr>
        <w:t>Mammifères à enjeu de conservation local</w:t>
      </w:r>
    </w:p>
    <w:p>
      <w:pPr/>
      <w:r>
        <w:rPr/>
        <w:t xml:space="preserve">Les 2 espèces observées et les </w:t>
      </w:r>
      <w:r>
        <w:rPr/>
        <w:t>3</w:t>
      </w:r>
      <w:r>
        <w:rPr/>
        <w:t xml:space="preserve"> espèces pressenties, présentent un </w:t>
      </w:r>
      <w:r>
        <w:rPr>
          <w:b/>
        </w:rPr>
        <w:t xml:space="preserve">enjeu local de conservation </w:t>
      </w:r>
      <w:r>
        <w:rPr>
          <w:b/>
          <w:u w:val="single"/>
        </w:rPr>
        <w:t>faible</w:t>
      </w:r>
      <w:r>
        <w:rPr/>
        <w:t>.</w:t>
      </w:r>
    </w:p>
    <w:p>
      <w:pPr/>
      <w:r>
        <w:rPr>
          <w:b/>
          <w:u w:val="single"/>
        </w:rPr>
        <w:t>Mammifères protégés – enjeu réglementaire</w:t>
      </w:r>
    </w:p>
    <w:p>
      <w:pPr/>
      <w:r>
        <w:rPr>
          <w:b/>
        </w:rPr>
        <w:t>Aucune des 2 espèces observées n’est protégée à l’échelle nationale.</w:t>
      </w:r>
    </w:p>
    <w:p>
      <w:pPr/>
      <w:r>
        <w:rPr>
          <w:b/>
        </w:rPr>
        <w:t>Le Castor d’Eurasie est une espèce</w:t>
      </w:r>
      <w:r>
        <w:rPr>
          <w:b/>
        </w:rPr>
        <w:t xml:space="preserve"> </w:t>
      </w:r>
      <w:r>
        <w:rPr>
          <w:b/>
        </w:rPr>
        <w:t>protégée à l’échelle nationale (protection de l’espèce et de son habitat)</w:t>
      </w:r>
      <w:r>
        <w:rPr/>
        <w:t xml:space="preserve">, d’après </w:t>
      </w:r>
      <w:r>
        <w:rPr>
          <w:i/>
        </w:rPr>
        <w:t xml:space="preserve">l’arrêté du 23 avril 2007 (publié au J.O. du 10 mai 2007) qui fixe la liste des mammifères protégés sur l’ensemble du territoire et les modalités de leur protection. Ce texte a été </w:t>
      </w:r>
      <w:r>
        <w:rPr>
          <w:i/>
        </w:rPr>
        <w:t xml:space="preserve">modifié par l’arrêté du 15 septembre 2012 </w:t>
      </w:r>
      <w:r>
        <w:rPr>
          <w:i/>
        </w:rPr>
        <w:t>(publié au J.O. du 6 octobre 2012)</w:t>
      </w:r>
      <w:r>
        <w:rPr>
          <w:i/>
        </w:rPr>
        <w:t>.</w:t>
      </w:r>
    </w:p>
    <w:p>
      <w:pPr/>
    </w:p>
    <w:p>
      <w:pPr/>
      <w:r>
        <w:rPr/>
      </w:r>
    </w:p>
    <w:p>
      <w:pPr>
        <w:pStyle w:val="Caption"/>
      </w:pPr>
      <w:r>
        <w:rPr/>
        <w:t xml:space="preserve">Figure </w:t>
      </w:r>
      <w:r>
        <w:rPr/>
      </w:r>
      <w:r>
        <w:rPr/>
      </w:r>
      <w:r>
        <w:rPr/>
      </w:r>
      <w:r>
        <w:rPr/>
        <w:t>16</w:t>
      </w:r>
      <w:r>
        <w:rPr/>
      </w:r>
      <w:r>
        <w:rPr/>
        <w:t xml:space="preserve"> : Niveau d’enjeu associé aux habitats favorables aux espèces de mammifères terrestres observées sur le site</w:t>
      </w:r>
    </w:p>
    <w:p>
      <w:pPr/>
      <w:r>
        <w:rPr/>
      </w:r>
    </w:p>
    <w:p>
      <w:pPr>
        <w:pStyle w:val="Caption"/>
      </w:pPr>
      <w:r>
        <w:rPr/>
        <w:t xml:space="preserve">Figure </w:t>
      </w:r>
      <w:r>
        <w:rPr/>
      </w:r>
      <w:r>
        <w:rPr/>
      </w:r>
      <w:r>
        <w:rPr/>
      </w:r>
      <w:r>
        <w:rPr/>
        <w:t>17</w:t>
      </w:r>
      <w:r>
        <w:rPr/>
      </w:r>
      <w:r>
        <w:rPr/>
        <w:t xml:space="preserve"> : Niveau d’enjeu associé aux habitats favorables aux espèces de mammifères terrestres pressenties sur le site</w:t>
      </w:r>
    </w:p>
    <w:p>
      <w:pPr/>
    </w:p>
    <w:p>
      <w:pPr>
        <w:pStyle w:val="Heading3"/>
      </w:pPr>
      <w:r>
        <w:rPr/>
        <w:t xml:space="preserve">Enjeux </w:t>
      </w:r>
      <w:r>
        <w:rPr/>
        <w:t xml:space="preserve">liés </w:t>
      </w:r>
      <w:r>
        <w:rPr/>
        <w:t>aux chiroptères (chauves-souris)</w:t>
      </w:r>
    </w:p>
    <w:p>
      <w:pPr/>
      <w:r>
        <w:rPr>
          <w:rFonts w:ascii="Cambria" w:hAnsi="Cambria"/>
          <w:b/>
          <w:i/>
        </w:rPr>
        <w:t>Présentation des cortèges des chiroptères</w:t>
      </w:r>
    </w:p>
    <w:p>
      <w:pPr/>
      <w:r>
        <w:rPr/>
        <w:t xml:space="preserve">L'étude des </w:t>
      </w:r>
      <w:r>
        <w:rPr/>
        <w:t xml:space="preserve">chiroptères, par l’analyse des ressources bibliographiques, a permis de dresser une liste des espèces susceptibles d’utiliser la zone d’étude comme site de transit ou de chasse. </w:t>
      </w:r>
      <w:r>
        <w:rPr>
          <w:b/>
        </w:rPr>
        <w:t>Seul un inventai</w:t>
      </w:r>
      <w:r>
        <w:rPr>
          <w:b/>
        </w:rPr>
        <w:t xml:space="preserve">re poussé, </w:t>
      </w:r>
      <w:r>
        <w:rPr>
          <w:b/>
        </w:rPr>
        <w:t>réalisé</w:t>
      </w:r>
      <w:r>
        <w:rPr>
          <w:b/>
        </w:rPr>
        <w:t xml:space="preserve"> lors de prospections nocturnes </w:t>
      </w:r>
      <w:r>
        <w:rPr>
          <w:b/>
        </w:rPr>
        <w:t>par de</w:t>
      </w:r>
      <w:r>
        <w:rPr>
          <w:b/>
        </w:rPr>
        <w:t xml:space="preserve"> l’écoute active ou passive des chiroptères, </w:t>
      </w:r>
      <w:r>
        <w:rPr>
          <w:b/>
        </w:rPr>
        <w:t xml:space="preserve">permettrait de dresser une </w:t>
      </w:r>
      <w:r>
        <w:rPr>
          <w:b/>
        </w:rPr>
        <w:t>liste exhaustive des espèces présentes</w:t>
      </w:r>
      <w:r>
        <w:rPr>
          <w:b/>
        </w:rPr>
        <w:t>. Sans cela, il n’est pas possible</w:t>
      </w:r>
      <w:r>
        <w:rPr>
          <w:b/>
        </w:rPr>
        <w:t xml:space="preserve"> d’identifier</w:t>
      </w:r>
      <w:r>
        <w:rPr>
          <w:b/>
        </w:rPr>
        <w:t xml:space="preserve"> les enjeux réels associés à ce groupe.</w:t>
      </w:r>
    </w:p>
    <w:p>
      <w:pPr/>
      <w:r>
        <w:rPr/>
        <w:t>Le tableau suivant présente les statuts de protection (européens et nationaux), les statuts de conservation (nationaux et régionaux), les enjeux (régionaux et à l’échelle de la zone d’étude) et les habitats préférentiels de déplacement des espèces pressenties</w:t>
      </w:r>
      <w:r>
        <w:rPr/>
        <w:t>.</w:t>
      </w:r>
    </w:p>
    <w:p>
      <w:pPr>
        <w:pStyle w:val="Caption"/>
      </w:pPr>
      <w:r>
        <w:rPr>
          <w:b w:val="0"/>
          <w:i w:val="0"/>
        </w:rPr>
        <w:t xml:space="preserve">Tableau </w:t>
      </w:r>
      <w:r>
        <w:rPr>
          <w:b w:val="0"/>
          <w:i w:val="0"/>
        </w:rPr>
      </w:r>
      <w:r>
        <w:rPr>
          <w:b w:val="0"/>
          <w:i w:val="0"/>
        </w:rPr>
      </w:r>
      <w:r>
        <w:rPr>
          <w:b w:val="0"/>
          <w:i w:val="0"/>
        </w:rPr>
      </w:r>
      <w:r>
        <w:rPr>
          <w:b w:val="0"/>
          <w:i w:val="0"/>
        </w:rPr>
        <w:t>11</w:t>
      </w:r>
      <w:r>
        <w:rPr>
          <w:b w:val="0"/>
          <w:i w:val="0"/>
        </w:rPr>
      </w:r>
      <w:r>
        <w:rPr>
          <w:b w:val="0"/>
          <w:i w:val="0"/>
        </w:rPr>
        <w:t xml:space="preserve"> : Statuts et enjeux des chiroptères pressentis</w:t>
      </w:r>
    </w:p>
    <w:p>
      <w:pPr>
        <w:pStyle w:val="Caption"/>
      </w:pPr>
    </w:p>
    <w:p>
      <w:pPr/>
    </w:p>
    <w:p>
      <w:pPr/>
      <w:r>
        <w:rPr>
          <w:rFonts w:ascii="Cambria" w:hAnsi="Cambria"/>
          <w:b/>
          <w:i/>
        </w:rPr>
        <w:t>Fonctionnalité de la zone d’étude pour les chiroptè</w:t>
      </w:r>
      <w:r>
        <w:rPr>
          <w:rFonts w:ascii="Cambria" w:hAnsi="Cambria"/>
          <w:b/>
          <w:i/>
        </w:rPr>
        <w:t>re</w:t>
      </w:r>
      <w:r>
        <w:rPr>
          <w:rFonts w:ascii="Cambria" w:hAnsi="Cambria"/>
          <w:b/>
          <w:i/>
        </w:rPr>
        <w:t>s</w:t>
      </w:r>
    </w:p>
    <w:p>
      <w:pPr/>
      <w:r>
        <w:rPr/>
        <w:t xml:space="preserve">Au moins </w:t>
      </w:r>
      <w:r>
        <w:rPr>
          <w:b/>
        </w:rPr>
        <w:t>2</w:t>
      </w:r>
      <w:r>
        <w:rPr>
          <w:b/>
        </w:rPr>
        <w:t xml:space="preserve"> arbr</w:t>
      </w:r>
      <w:r>
        <w:rPr>
          <w:b/>
        </w:rPr>
        <w:t xml:space="preserve">es </w:t>
      </w:r>
      <w:r>
        <w:rPr>
          <w:b/>
        </w:rPr>
        <w:t>gîtes</w:t>
      </w:r>
      <w:r>
        <w:rPr>
          <w:b/>
        </w:rPr>
        <w:t xml:space="preserve"> potentiels</w:t>
      </w:r>
      <w:r>
        <w:rPr/>
        <w:t xml:space="preserve"> favorables à l’accueil des chauves-souris arboricoles ont été identifiés sur la zone d’étude </w:t>
      </w:r>
      <w:r>
        <w:rPr/>
        <w:t>(l’un présentant des cavités et l’autre de l’écorce décollée)</w:t>
      </w:r>
      <w:r>
        <w:rPr/>
        <w:t>.</w:t>
      </w:r>
      <w:r>
        <w:rPr/>
        <w:t xml:space="preserve"> Ces enjeux sont extensibles à la zone de boisement dans son ensemble, d’autres arbres moins gros mais présentant </w:t>
      </w:r>
      <w:r>
        <w:rPr/>
        <w:t>peut-être</w:t>
      </w:r>
      <w:r>
        <w:rPr/>
        <w:t xml:space="preserve"> des gîtes difficiles à observer étant proches de ceux-ci</w:t>
      </w:r>
      <w:r>
        <w:rPr/>
        <w:t xml:space="preserve">. </w:t>
      </w:r>
    </w:p>
    <w:p>
      <w:pPr/>
      <w:r>
        <w:rPr/>
        <w:t xml:space="preserve">La toiture et les interstices extérieurs des bâtiments </w:t>
      </w:r>
      <w:r>
        <w:rPr/>
        <w:t xml:space="preserve">abandonnés à proximité </w:t>
      </w:r>
      <w:r>
        <w:rPr/>
        <w:t xml:space="preserve">constituent </w:t>
      </w:r>
      <w:r>
        <w:rPr/>
        <w:t xml:space="preserve">également </w:t>
      </w:r>
      <w:r>
        <w:rPr/>
        <w:t xml:space="preserve">des abris potentiellement favorables aux chiroptères. </w:t>
      </w:r>
    </w:p>
    <w:p>
      <w:pPr/>
      <w:r>
        <w:rPr/>
        <w:t>Ainsi, l</w:t>
      </w:r>
      <w:r>
        <w:rPr/>
        <w:t>’</w:t>
      </w:r>
      <w:r>
        <w:rPr/>
        <w:t xml:space="preserve">espace boisé </w:t>
      </w:r>
      <w:r>
        <w:rPr/>
        <w:t xml:space="preserve">et le bâtiment abandonné </w:t>
      </w:r>
      <w:r>
        <w:rPr/>
        <w:t xml:space="preserve">présentent un intérêt fonctionnel </w:t>
      </w:r>
      <w:r>
        <w:rPr>
          <w:b/>
          <w:u w:val="single"/>
        </w:rPr>
        <w:t>f</w:t>
      </w:r>
      <w:r>
        <w:rPr>
          <w:b/>
          <w:u w:val="single"/>
        </w:rPr>
        <w:t>ort</w:t>
      </w:r>
      <w:r>
        <w:rPr/>
        <w:t>.</w:t>
      </w:r>
    </w:p>
    <w:p>
      <w:pPr/>
      <w:r>
        <w:rPr>
          <w:b/>
        </w:rPr>
        <w:t xml:space="preserve">La zone d’étude est majoritairement composée de </w:t>
      </w:r>
      <w:r>
        <w:rPr>
          <w:b/>
        </w:rPr>
        <w:t>milieux de culture</w:t>
      </w:r>
      <w:r>
        <w:rPr>
          <w:b/>
        </w:rPr>
        <w:t xml:space="preserve"> entourés de </w:t>
      </w:r>
      <w:r>
        <w:rPr>
          <w:b/>
        </w:rPr>
        <w:t>friches</w:t>
      </w:r>
      <w:r>
        <w:rPr>
          <w:b/>
        </w:rPr>
        <w:t xml:space="preserve">, de petits boisements </w:t>
      </w:r>
      <w:r>
        <w:rPr>
          <w:b/>
        </w:rPr>
        <w:t>rivulaires</w:t>
      </w:r>
      <w:r>
        <w:rPr>
          <w:b/>
        </w:rPr>
        <w:t xml:space="preserve"> et </w:t>
      </w:r>
      <w:r>
        <w:rPr>
          <w:b/>
        </w:rPr>
        <w:t>de zones rudérales servant de dépôt agricole</w:t>
      </w:r>
      <w:r>
        <w:rPr>
          <w:b/>
        </w:rPr>
        <w:t xml:space="preserve">. Ces habitats constituent à minima des axes de chasse et de déplacement/transit privilégiés pour les chauves-souris. Plusieurs bâtiments sont également présents </w:t>
      </w:r>
      <w:r>
        <w:rPr>
          <w:b/>
        </w:rPr>
        <w:t xml:space="preserve">à proximité </w:t>
      </w:r>
      <w:r>
        <w:rPr>
          <w:b/>
        </w:rPr>
        <w:t>et constituent des gîtes potentiels.</w:t>
      </w:r>
    </w:p>
    <w:p>
      <w:pPr/>
      <w:r>
        <w:rPr>
          <w:rFonts w:ascii="Cambria" w:hAnsi="Cambria"/>
          <w:b/>
          <w:i/>
        </w:rPr>
        <w:t xml:space="preserve">Synthèse des enjeux </w:t>
      </w:r>
      <w:r>
        <w:rPr>
          <w:rFonts w:ascii="Cambria" w:hAnsi="Cambria"/>
          <w:b/>
          <w:i/>
        </w:rPr>
        <w:t>chiroptérologiques</w:t>
      </w:r>
    </w:p>
    <w:p>
      <w:pPr/>
      <w:r>
        <w:rPr>
          <w:b/>
          <w:u w:val="single"/>
        </w:rPr>
        <w:t>Chiroptères à enjeu de conservation local</w:t>
      </w:r>
    </w:p>
    <w:p>
      <w:pPr/>
      <w:r>
        <w:rPr/>
        <w:t>Aucune espèce n’a été observée sur la zone d’étude</w:t>
      </w:r>
      <w:r>
        <w:rPr/>
        <w:t xml:space="preserve"> lors de la prospection de pré-diagnostic</w:t>
      </w:r>
      <w:r>
        <w:rPr/>
        <w:t xml:space="preserve">. </w:t>
      </w:r>
    </w:p>
    <w:p>
      <w:pPr/>
      <w:r>
        <w:rPr>
          <w:b/>
        </w:rPr>
        <w:t xml:space="preserve">Les </w:t>
      </w:r>
      <w:r>
        <w:rPr>
          <w:b/>
        </w:rPr>
        <w:t>5</w:t>
      </w:r>
      <w:r>
        <w:rPr>
          <w:b/>
        </w:rPr>
        <w:t xml:space="preserve"> espèces pressenties (pour le transit/chasse) </w:t>
      </w:r>
      <w:r>
        <w:rPr>
          <w:b/>
        </w:rPr>
        <w:t>présentent</w:t>
      </w:r>
      <w:r>
        <w:rPr>
          <w:b/>
        </w:rPr>
        <w:t xml:space="preserve"> un enjeu local de conservation </w:t>
      </w:r>
      <w:r>
        <w:rPr>
          <w:b/>
        </w:rPr>
        <w:t xml:space="preserve">allant de </w:t>
      </w:r>
      <w:r>
        <w:rPr>
          <w:b/>
        </w:rPr>
        <w:t>f</w:t>
      </w:r>
      <w:r>
        <w:rPr>
          <w:b/>
        </w:rPr>
        <w:t>aible</w:t>
      </w:r>
      <w:r>
        <w:rPr/>
        <w:t xml:space="preserve"> </w:t>
      </w:r>
      <w:r>
        <w:rPr>
          <w:b/>
        </w:rPr>
        <w:t xml:space="preserve">à </w:t>
      </w:r>
      <w:r>
        <w:rPr>
          <w:b/>
        </w:rPr>
        <w:t>modéré</w:t>
      </w:r>
      <w:r>
        <w:rPr>
          <w:b/>
        </w:rPr>
        <w:t xml:space="preserve">. </w:t>
      </w:r>
    </w:p>
    <w:p>
      <w:pPr/>
      <w:r>
        <w:rPr>
          <w:b/>
        </w:rPr>
        <w:t>4</w:t>
      </w:r>
      <w:r>
        <w:rPr>
          <w:b/>
        </w:rPr>
        <w:t xml:space="preserve"> espèces présentent un enjeu </w:t>
      </w:r>
      <w:r>
        <w:rPr>
          <w:b/>
          <w:u w:val="single"/>
        </w:rPr>
        <w:t>f</w:t>
      </w:r>
      <w:r>
        <w:rPr>
          <w:b/>
          <w:u w:val="single"/>
        </w:rPr>
        <w:t>aible</w:t>
      </w:r>
      <w:r>
        <w:rPr>
          <w:b/>
        </w:rPr>
        <w:t xml:space="preserve">, </w:t>
      </w:r>
      <w:r>
        <w:rPr>
          <w:b/>
        </w:rPr>
        <w:t>1</w:t>
      </w:r>
      <w:r>
        <w:rPr>
          <w:b/>
        </w:rPr>
        <w:t xml:space="preserve"> présente un enjeu </w:t>
      </w:r>
      <w:r>
        <w:rPr>
          <w:b/>
          <w:u w:val="single"/>
        </w:rPr>
        <w:t>modéré</w:t>
      </w:r>
      <w:r>
        <w:rPr>
          <w:b/>
        </w:rPr>
        <w:t xml:space="preserve"> </w:t>
      </w:r>
      <w:r>
        <w:rPr/>
        <w:t>(</w:t>
      </w:r>
      <w:r>
        <w:rPr/>
        <w:t>la Pipistrelle commune, classée NT sur les listes rouges nationales</w:t>
      </w:r>
      <w:r>
        <w:rPr/>
        <w:t>).</w:t>
      </w:r>
    </w:p>
    <w:p>
      <w:pPr/>
    </w:p>
    <w:p>
      <w:pPr/>
      <w:r>
        <w:rPr>
          <w:b/>
          <w:u w:val="single"/>
        </w:rPr>
        <w:t>Chiroptères protégés – enjeu réglementaire</w:t>
      </w:r>
    </w:p>
    <w:p>
      <w:pPr/>
      <w:r>
        <w:rPr>
          <w:b/>
        </w:rPr>
        <w:t xml:space="preserve">Toutes les espèces de chauves-souris sont protégées (protection de l'individu et de son habitat), </w:t>
      </w:r>
      <w:r>
        <w:rPr/>
        <w:t xml:space="preserve">d’après </w:t>
      </w:r>
      <w:r>
        <w:rPr>
          <w:i/>
        </w:rPr>
        <w:t>l’arrêté du 23 avril 2007, publié au J.O. du 10 mai 2007, qui fixe la liste des mammifères terrestres protégés sur l'ensemble du territoire et les modalités de leur protection. Ce texte a été modifié par l’arrêté du 15 septembre 2012 (publié au J.O. du 6 octobre 2012).</w:t>
      </w:r>
    </w:p>
    <w:p>
      <w:pPr/>
      <w:r>
        <w:rPr>
          <w:b/>
        </w:rPr>
        <w:t>Toutes les espèces de chiroptères sont inscrites à l’annexe IV de la Directive Habitat</w:t>
      </w:r>
      <w:r>
        <w:rPr>
          <w:b/>
        </w:rPr>
        <w:t>s</w:t>
      </w:r>
      <w:r>
        <w:rPr>
          <w:b/>
        </w:rPr>
        <w:t xml:space="preserve">. </w:t>
      </w:r>
      <w:r>
        <w:rPr>
          <w:b/>
        </w:rPr>
        <w:br/>
      </w:r>
      <w:r>
        <w:rPr>
          <w:b/>
        </w:rPr>
        <w:t xml:space="preserve">Le </w:t>
      </w:r>
      <w:r>
        <w:rPr>
          <w:b/>
        </w:rPr>
        <w:t>Grand Rhinolophe et le Petit Rhinolophe sont également inscrits à l’annexe II de cette même directive.</w:t>
      </w:r>
    </w:p>
    <w:p>
      <w:pPr/>
    </w:p>
    <w:p>
      <w:pPr/>
      <w:r>
        <w:rPr/>
      </w:r>
    </w:p>
    <w:p>
      <w:pPr>
        <w:pStyle w:val="Caption"/>
      </w:pPr>
      <w:r>
        <w:rPr/>
        <w:t xml:space="preserve">Figure </w:t>
      </w:r>
      <w:r>
        <w:rPr/>
      </w:r>
      <w:r>
        <w:rPr/>
      </w:r>
      <w:r>
        <w:rPr/>
      </w:r>
      <w:r>
        <w:rPr/>
        <w:t>18</w:t>
      </w:r>
      <w:r>
        <w:rPr/>
      </w:r>
      <w:r>
        <w:rPr/>
        <w:t xml:space="preserve"> : Niveau d’enjeu associé aux habitats favorables au déplacement et à la chasse des chiroptères pressentis, et gîtes observés sur le site</w:t>
      </w:r>
    </w:p>
    <w:p>
      <w:pPr/>
    </w:p>
    <w:p>
      <w:pPr>
        <w:pStyle w:val="Heading3"/>
      </w:pPr>
      <w:r>
        <w:rPr/>
        <w:t xml:space="preserve">Enjeux </w:t>
      </w:r>
      <w:r>
        <w:rPr/>
        <w:t xml:space="preserve">liés </w:t>
      </w:r>
      <w:r>
        <w:rPr/>
        <w:t>aux oiseaux</w:t>
      </w:r>
    </w:p>
    <w:p>
      <w:pPr/>
      <w:r>
        <w:rPr>
          <w:rFonts w:ascii="Cambria" w:hAnsi="Cambria"/>
          <w:b/>
          <w:i/>
        </w:rPr>
        <w:t>Présentation des cortèges avifaunistiques</w:t>
      </w:r>
    </w:p>
    <w:p>
      <w:pPr/>
      <w:r>
        <w:rPr>
          <w:b/>
        </w:rPr>
        <w:t>2</w:t>
      </w:r>
      <w:r>
        <w:rPr>
          <w:b/>
        </w:rPr>
        <w:t>1</w:t>
      </w:r>
      <w:r>
        <w:rPr>
          <w:b/>
        </w:rPr>
        <w:t xml:space="preserve"> espèces d’oiseaux</w:t>
      </w:r>
      <w:r>
        <w:rPr/>
        <w:t xml:space="preserve"> ont été recensées sur la zone d’étude et sa périphérie proche, par écoute des chants et observations directes.</w:t>
      </w:r>
    </w:p>
    <w:p>
      <w:pPr/>
      <w:r>
        <w:rPr/>
        <w:t xml:space="preserve">Le tableau suivant présente les statuts de protection (européens et nationaux), les statuts de conservation (nationaux et régionaux) et les enjeux (régionaux et à l’échelle de la zone d’étude) des espèces recensées et pressenties. Pour les espèces nicheuses (certaines, probables et </w:t>
      </w:r>
      <w:r>
        <w:rPr/>
        <w:t>pressenties</w:t>
      </w:r>
      <w:r>
        <w:rPr/>
        <w:t>) sur la zone d’étude, les typologies d’habitats de reproduction préférentiels sont précisées.</w:t>
      </w:r>
    </w:p>
    <w:p>
      <w:pPr/>
    </w:p>
    <w:p>
      <w:pPr>
        <w:pStyle w:val="Caption"/>
      </w:pPr>
      <w:r>
        <w:rPr>
          <w:b w:val="0"/>
          <w:i w:val="0"/>
        </w:rPr>
        <w:t xml:space="preserve">Tableau </w:t>
      </w:r>
      <w:r>
        <w:rPr>
          <w:b w:val="0"/>
          <w:i w:val="0"/>
        </w:rPr>
      </w:r>
      <w:r>
        <w:rPr>
          <w:b w:val="0"/>
          <w:i w:val="0"/>
        </w:rPr>
      </w:r>
      <w:r>
        <w:rPr>
          <w:b w:val="0"/>
          <w:i w:val="0"/>
        </w:rPr>
      </w:r>
      <w:r>
        <w:rPr>
          <w:b w:val="0"/>
          <w:i w:val="0"/>
        </w:rPr>
        <w:t>12</w:t>
      </w:r>
      <w:r>
        <w:rPr>
          <w:b w:val="0"/>
          <w:i w:val="0"/>
        </w:rPr>
      </w:r>
      <w:r>
        <w:rPr>
          <w:b w:val="0"/>
          <w:i w:val="0"/>
        </w:rPr>
        <w:t xml:space="preserve"> : Statuts et enjeux des oiseaux recensés et pressentis</w:t>
      </w:r>
    </w:p>
    <w:p>
      <w:pPr/>
    </w:p>
    <w:p>
      <w:pPr/>
    </w:p>
    <w:p>
      <w:pPr/>
    </w:p>
    <w:p>
      <w:pPr/>
      <w:r>
        <w:rPr>
          <w:b/>
          <w:sz w:val="20"/>
        </w:rPr>
        <w:t xml:space="preserve">Légende : </w:t>
      </w:r>
    </w:p>
    <w:p>
      <w:pPr/>
      <w:r>
        <w:rPr>
          <w:sz w:val="20"/>
        </w:rPr>
        <w:t>*</w:t>
      </w:r>
      <w:r>
        <w:rPr>
          <w:sz w:val="20"/>
        </w:rPr>
        <w:t xml:space="preserve"> An.I : espèce protégée (individus/œufs/nids) /</w:t>
      </w:r>
      <w:r>
        <w:rPr>
          <w:sz w:val="20"/>
        </w:rPr>
        <w:t xml:space="preserve"> </w:t>
      </w:r>
      <w:r>
        <w:rPr>
          <w:sz w:val="20"/>
        </w:rPr>
        <w:t>An.II :</w:t>
      </w:r>
      <w:r>
        <w:rPr/>
        <w:t xml:space="preserve"> </w:t>
      </w:r>
      <w:r>
        <w:rPr>
          <w:sz w:val="20"/>
        </w:rPr>
        <w:t>espèce chassable /</w:t>
      </w:r>
      <w:r>
        <w:rPr>
          <w:sz w:val="20"/>
        </w:rPr>
        <w:t xml:space="preserve"> </w:t>
      </w:r>
      <w:r>
        <w:rPr>
          <w:sz w:val="20"/>
        </w:rPr>
        <w:t>An.III :</w:t>
      </w:r>
      <w:r>
        <w:rPr/>
        <w:t xml:space="preserve"> </w:t>
      </w:r>
      <w:r>
        <w:rPr>
          <w:sz w:val="20"/>
        </w:rPr>
        <w:t>espèce commercialisable</w:t>
      </w:r>
      <w:r>
        <w:rPr>
          <w:sz w:val="20"/>
        </w:rPr>
        <w:t xml:space="preserve"> sous conditions</w:t>
      </w:r>
    </w:p>
    <w:p>
      <w:pPr/>
      <w:r>
        <w:rPr>
          <w:sz w:val="20"/>
        </w:rPr>
        <w:t>**</w:t>
      </w:r>
      <w:r>
        <w:rPr>
          <w:sz w:val="20"/>
        </w:rPr>
        <w:t xml:space="preserve"> Art 2 : protection de l’espèce et de son habitat / Art 3 : protection de l’espèce uniquement (</w:t>
      </w:r>
      <w:r>
        <w:rPr>
          <w:sz w:val="20"/>
        </w:rPr>
        <w:t>cf.</w:t>
      </w:r>
      <w:r>
        <w:rPr>
          <w:sz w:val="20"/>
        </w:rPr>
        <w:t xml:space="preserve"> listes nationales des espèces protégées)</w:t>
      </w:r>
    </w:p>
    <w:p>
      <w:pPr/>
      <w:r>
        <w:rPr>
          <w:sz w:val="20"/>
        </w:rPr>
        <w:t>1</w:t>
      </w:r>
      <w:r>
        <w:rPr>
          <w:sz w:val="20"/>
        </w:rPr>
        <w:t>CR : en danger critique, EN : en danger, VU : vulnérable, NT : quasi menacée, LC : préoccupation mineure, DD : données insuffisantes, NA : non applicable, NE : non évaluée</w:t>
      </w:r>
    </w:p>
    <w:p>
      <w:pPr/>
      <w:r>
        <w:rPr/>
        <w:t xml:space="preserve">Parmi les </w:t>
      </w:r>
      <w:r>
        <w:rPr/>
        <w:t>2</w:t>
      </w:r>
      <w:r>
        <w:rPr/>
        <w:t>1</w:t>
      </w:r>
      <w:r>
        <w:rPr/>
        <w:t xml:space="preserve"> espèces d’oiseaux recensées sur le site d’étude, </w:t>
      </w:r>
      <w:r>
        <w:rPr>
          <w:b/>
        </w:rPr>
        <w:t>1</w:t>
      </w:r>
      <w:r>
        <w:rPr>
          <w:b/>
        </w:rPr>
        <w:t>9</w:t>
      </w:r>
      <w:r>
        <w:rPr>
          <w:b/>
        </w:rPr>
        <w:t xml:space="preserve"> sont protégées à l’échelle nationale, dont 1</w:t>
      </w:r>
      <w:r>
        <w:rPr>
          <w:b/>
        </w:rPr>
        <w:t>7</w:t>
      </w:r>
      <w:r>
        <w:rPr>
          <w:b/>
        </w:rPr>
        <w:t xml:space="preserve"> nicheuses </w:t>
      </w:r>
      <w:r>
        <w:rPr>
          <w:b/>
        </w:rPr>
        <w:t xml:space="preserve">certaines ou </w:t>
      </w:r>
      <w:r>
        <w:rPr>
          <w:b/>
        </w:rPr>
        <w:t>probables</w:t>
      </w:r>
      <w:r>
        <w:rPr/>
        <w:t xml:space="preserve"> (protection de l'individu et de son habitat). </w:t>
      </w:r>
    </w:p>
    <w:p>
      <w:pPr/>
      <w:r>
        <w:rPr/>
        <w:t xml:space="preserve">D’une manière générale, les espèces recensées sont plutôt communes, non menacées et à enjeu de conservation </w:t>
      </w:r>
      <w:r>
        <w:rPr>
          <w:u w:val="single"/>
        </w:rPr>
        <w:t>f</w:t>
      </w:r>
      <w:r>
        <w:rPr>
          <w:u w:val="single"/>
        </w:rPr>
        <w:t>aible</w:t>
      </w:r>
      <w:r>
        <w:rPr/>
        <w:t xml:space="preserve"> à l’échelle régionale et locale. </w:t>
      </w:r>
      <w:r>
        <w:rPr/>
        <w:t>4</w:t>
      </w:r>
      <w:r>
        <w:rPr/>
        <w:t xml:space="preserve"> espèces </w:t>
      </w:r>
      <w:r>
        <w:rPr/>
        <w:t xml:space="preserve">potentiellement reproductrices </w:t>
      </w:r>
      <w:r>
        <w:rPr/>
        <w:t xml:space="preserve">présentent un enjeu de conservation </w:t>
      </w:r>
      <w:r>
        <w:rPr>
          <w:u w:val="single"/>
        </w:rPr>
        <w:t>supérieur à faible</w:t>
      </w:r>
      <w:r>
        <w:rPr/>
        <w:t xml:space="preserve"> à l’échelle locale pour la reproduction : </w:t>
      </w:r>
    </w:p>
    <w:p>
      <w:pPr/>
      <w:r>
        <w:rPr/>
        <w:t>l</w:t>
      </w:r>
      <w:r>
        <w:rPr/>
        <w:t xml:space="preserve">e </w:t>
      </w:r>
      <w:r>
        <w:rPr>
          <w:b/>
        </w:rPr>
        <w:t>Pouillot véloce</w:t>
      </w:r>
      <w:r>
        <w:rPr/>
        <w:t xml:space="preserve"> (</w:t>
      </w:r>
      <w:r>
        <w:rPr>
          <w:i/>
        </w:rPr>
        <w:t>Phylloscopus collybita</w:t>
      </w:r>
      <w:r>
        <w:rPr/>
        <w:t xml:space="preserve">) est inféodé aux milieux forestiers. Ses effectifs en région </w:t>
      </w:r>
      <w:r>
        <w:rPr/>
        <w:t>PACA</w:t>
      </w:r>
      <w:r>
        <w:rPr/>
        <w:t xml:space="preserve"> sont en constante diminution. </w:t>
      </w:r>
      <w:r>
        <w:rPr/>
        <w:t>Au moins un couple fréquente le</w:t>
      </w:r>
      <w:r>
        <w:rPr/>
        <w:t xml:space="preserve"> boisement.</w:t>
      </w:r>
      <w:r>
        <w:rPr/>
        <w:t xml:space="preserve"> Son enjeu est </w:t>
      </w:r>
      <w:r>
        <w:rPr>
          <w:b/>
          <w:u w:val="single"/>
        </w:rPr>
        <w:t>modéré.</w:t>
      </w:r>
    </w:p>
    <w:p>
      <w:pPr/>
      <w:r>
        <w:rPr/>
        <w:t>l</w:t>
      </w:r>
      <w:r>
        <w:rPr/>
        <w:t xml:space="preserve">e </w:t>
      </w:r>
      <w:r>
        <w:rPr>
          <w:b/>
        </w:rPr>
        <w:t>Rossignol philomèle</w:t>
      </w:r>
      <w:r>
        <w:rPr/>
        <w:t xml:space="preserve"> (</w:t>
      </w:r>
      <w:r>
        <w:rPr>
          <w:i/>
        </w:rPr>
        <w:t>Luscinia megarhynchos</w:t>
      </w:r>
      <w:r>
        <w:rPr/>
        <w:t xml:space="preserve">) est une espèce qui fréquente les </w:t>
      </w:r>
      <w:r>
        <w:rPr/>
        <w:t>habitats fermés à semi-ouverts</w:t>
      </w:r>
      <w:r>
        <w:rPr/>
        <w:t xml:space="preserve">. </w:t>
      </w:r>
      <w:r>
        <w:rPr/>
        <w:t>Un mâle chanteur a été noté dans le boisement rivulaire</w:t>
      </w:r>
      <w:r>
        <w:rPr/>
        <w:t>.</w:t>
      </w:r>
      <w:r>
        <w:rPr/>
        <w:t xml:space="preserve"> Son enjeu est </w:t>
      </w:r>
      <w:r>
        <w:rPr>
          <w:b/>
          <w:u w:val="single"/>
        </w:rPr>
        <w:t>modéré</w:t>
      </w:r>
      <w:r>
        <w:rPr/>
        <w:t>.</w:t>
      </w:r>
    </w:p>
    <w:p>
      <w:pPr/>
      <w:r>
        <w:rPr/>
        <w:t xml:space="preserve">le </w:t>
      </w:r>
      <w:r>
        <w:rPr>
          <w:b/>
        </w:rPr>
        <w:t>Serin cini</w:t>
      </w:r>
      <w:r>
        <w:rPr/>
        <w:t xml:space="preserve"> (Serinus serinus) fréquente les boisements et les jardins arborés</w:t>
      </w:r>
      <w:r>
        <w:rPr/>
        <w:t xml:space="preserve">. Plusieurs mâles chanteurs ont été notés sur et à proximité du site. Son enjeu est </w:t>
      </w:r>
      <w:r>
        <w:rPr>
          <w:b/>
          <w:u w:val="single"/>
        </w:rPr>
        <w:t>modéré</w:t>
      </w:r>
      <w:r>
        <w:rPr/>
        <w:t>.</w:t>
      </w:r>
    </w:p>
    <w:p>
      <w:pPr/>
      <w:r>
        <w:rPr/>
        <w:t xml:space="preserve">le </w:t>
      </w:r>
      <w:r>
        <w:rPr>
          <w:b/>
        </w:rPr>
        <w:t>Petit Gravelot</w:t>
      </w:r>
      <w:r>
        <w:rPr/>
        <w:t xml:space="preserve"> (Charadrius dubius) dépend des berges et bancs de galets pour effectuer sa reproduction. Plusieurs individus sont présents sur les bancs du Buëch, aux abords directs du site d’étude. Son enjeu est </w:t>
      </w:r>
      <w:r>
        <w:rPr>
          <w:b/>
          <w:u w:val="single"/>
        </w:rPr>
        <w:t>assez fort</w:t>
      </w:r>
      <w:r>
        <w:rPr>
          <w:b/>
        </w:rPr>
        <w:t>.</w:t>
      </w:r>
      <w:r>
        <w:rPr/>
        <w:t xml:space="preserve"> </w:t>
      </w:r>
    </w:p>
    <w:p>
      <w:pPr/>
    </w:p>
    <w:p>
      <w:pPr/>
      <w:r>
        <w:rPr/>
        <w:t>Au regard des données bibliographiques disponibles (</w:t>
      </w:r>
      <w:r>
        <w:rPr/>
        <w:t>Silène</w:t>
      </w:r>
      <w:r>
        <w:rPr/>
        <w:t xml:space="preserve"> 202</w:t>
      </w:r>
      <w:r>
        <w:rPr/>
        <w:t>5</w:t>
      </w:r>
      <w:r>
        <w:rPr/>
        <w:t xml:space="preserve">) croisées à l'intérêt fonctionnel du site d’étude pour le cycle biologique des oiseaux, </w:t>
      </w:r>
      <w:r>
        <w:rPr>
          <w:b/>
        </w:rPr>
        <w:t>14</w:t>
      </w:r>
      <w:r>
        <w:rPr>
          <w:b/>
        </w:rPr>
        <w:t xml:space="preserve"> espèces avec un enjeu local de conservation (allant de </w:t>
      </w:r>
      <w:r>
        <w:rPr>
          <w:b/>
        </w:rPr>
        <w:t>faible</w:t>
      </w:r>
      <w:r>
        <w:rPr>
          <w:b/>
        </w:rPr>
        <w:t xml:space="preserve"> à </w:t>
      </w:r>
      <w:r>
        <w:rPr>
          <w:b/>
        </w:rPr>
        <w:t>a</w:t>
      </w:r>
      <w:r>
        <w:rPr>
          <w:b/>
        </w:rPr>
        <w:t>ssez fort) et/ou protégées à l’échelle nationale</w:t>
      </w:r>
      <w:r>
        <w:rPr/>
        <w:t xml:space="preserve"> (protection de l’individu et de son habitat) sont susceptibles de fréquenter la zone d’étude (</w:t>
      </w:r>
      <w:r>
        <w:rPr>
          <w:b/>
        </w:rPr>
        <w:t>espèces pressenties</w:t>
      </w:r>
      <w:r>
        <w:rPr/>
        <w:t xml:space="preserve">), pour la reproduction : </w:t>
      </w:r>
    </w:p>
    <w:p>
      <w:pPr/>
      <w:r>
        <w:rPr/>
        <w:t>la</w:t>
      </w:r>
      <w:r>
        <w:rPr>
          <w:b/>
        </w:rPr>
        <w:t xml:space="preserve"> </w:t>
      </w:r>
      <w:r>
        <w:rPr>
          <w:b/>
        </w:rPr>
        <w:t>Balbuzard pêcheur</w:t>
      </w:r>
      <w:r>
        <w:rPr>
          <w:b/>
        </w:rPr>
        <w:t xml:space="preserve"> </w:t>
      </w:r>
      <w:r>
        <w:rPr/>
        <w:t>(</w:t>
      </w:r>
      <w:r>
        <w:rPr>
          <w:i/>
        </w:rPr>
        <w:t>pandion haliaetus</w:t>
      </w:r>
      <w:r>
        <w:rPr/>
        <w:t xml:space="preserve">), affectionne les </w:t>
      </w:r>
      <w:r>
        <w:rPr/>
        <w:t>h</w:t>
      </w:r>
      <w:r>
        <w:rPr/>
        <w:t xml:space="preserve">abitats </w:t>
      </w:r>
      <w:r>
        <w:rPr/>
        <w:t>humides et rivulaires pour sa chasse</w:t>
      </w:r>
      <w:r>
        <w:rPr/>
        <w:t xml:space="preserve">. Sa rareté en France en fait une espèce à enjeu particulièrement marqué </w:t>
      </w:r>
      <w:r>
        <w:rPr/>
        <w:t xml:space="preserve">(enjeu </w:t>
      </w:r>
      <w:r>
        <w:rPr/>
        <w:t xml:space="preserve">migratoire </w:t>
      </w:r>
      <w:r>
        <w:rPr>
          <w:b/>
          <w:u w:val="single"/>
        </w:rPr>
        <w:t>m</w:t>
      </w:r>
      <w:r>
        <w:rPr>
          <w:b/>
          <w:u w:val="single"/>
        </w:rPr>
        <w:t>odéré</w:t>
      </w:r>
      <w:r>
        <w:rPr/>
        <w:t>),</w:t>
      </w:r>
    </w:p>
    <w:p>
      <w:pPr/>
      <w:r>
        <w:rPr/>
        <w:t xml:space="preserve">la </w:t>
      </w:r>
      <w:r>
        <w:rPr>
          <w:b/>
        </w:rPr>
        <w:t>Tourterelle des bois</w:t>
      </w:r>
      <w:r>
        <w:rPr/>
        <w:t xml:space="preserve"> (</w:t>
      </w:r>
      <w:r>
        <w:rPr>
          <w:i/>
        </w:rPr>
        <w:t>Streptopelia turtur</w:t>
      </w:r>
      <w:r>
        <w:rPr/>
        <w:t xml:space="preserve">), se retrouve dans les habitats forestiers de feuillus et les bosquets de plaine à sous-bois fourni (enjeu </w:t>
      </w:r>
      <w:r>
        <w:rPr>
          <w:b/>
          <w:u w:val="single"/>
        </w:rPr>
        <w:t>a</w:t>
      </w:r>
      <w:r>
        <w:rPr>
          <w:b/>
          <w:u w:val="single"/>
        </w:rPr>
        <w:t>ssez fort</w:t>
      </w:r>
      <w:r>
        <w:rPr/>
        <w:t>),</w:t>
      </w:r>
    </w:p>
    <w:p>
      <w:pPr/>
      <w:r>
        <w:rPr/>
        <w:t>l’</w:t>
      </w:r>
      <w:r>
        <w:rPr>
          <w:b/>
        </w:rPr>
        <w:t>Alouette lulu</w:t>
      </w:r>
      <w:r>
        <w:rPr/>
        <w:t xml:space="preserve"> (</w:t>
      </w:r>
      <w:r>
        <w:rPr>
          <w:i/>
        </w:rPr>
        <w:t>Lullula arborea</w:t>
      </w:r>
      <w:r>
        <w:rPr/>
        <w:t xml:space="preserve">), occupe les milieux ouverts à semi-ouverts, naturels ou incultes, sur sol bien drainé à couverture herbacée basse et éparse (enjeu </w:t>
      </w:r>
      <w:r>
        <w:rPr>
          <w:b/>
          <w:u w:val="single"/>
        </w:rPr>
        <w:t>modéré</w:t>
      </w:r>
      <w:r>
        <w:rPr/>
        <w:t>),</w:t>
      </w:r>
    </w:p>
    <w:p>
      <w:pPr/>
      <w:r>
        <w:rPr/>
        <w:t xml:space="preserve">le </w:t>
      </w:r>
      <w:r>
        <w:rPr>
          <w:b/>
        </w:rPr>
        <w:t>Verdier d'Europe</w:t>
      </w:r>
      <w:r>
        <w:rPr/>
        <w:t xml:space="preserve"> (</w:t>
      </w:r>
      <w:r>
        <w:rPr>
          <w:i/>
        </w:rPr>
        <w:t>Chloris chloris</w:t>
      </w:r>
      <w:r>
        <w:rPr/>
        <w:t xml:space="preserve">), est un oiseau des milieux arborés ouverts, feuillus ou mixtes (enjeu </w:t>
      </w:r>
      <w:r>
        <w:rPr>
          <w:b/>
          <w:u w:val="single"/>
        </w:rPr>
        <w:t>a</w:t>
      </w:r>
      <w:r>
        <w:rPr>
          <w:b/>
          <w:u w:val="single"/>
        </w:rPr>
        <w:t>ssez fort</w:t>
      </w:r>
      <w:r>
        <w:rPr/>
        <w:t>)</w:t>
      </w:r>
      <w:r>
        <w:rPr/>
        <w:t>,</w:t>
      </w:r>
    </w:p>
    <w:p>
      <w:pPr/>
      <w:r>
        <w:rPr/>
        <w:t xml:space="preserve">le </w:t>
      </w:r>
      <w:r>
        <w:rPr>
          <w:b/>
        </w:rPr>
        <w:t xml:space="preserve">Circaète Jean-le-Blanc </w:t>
      </w:r>
      <w:r>
        <w:rPr/>
        <w:t>(</w:t>
      </w:r>
      <w:r>
        <w:rPr>
          <w:i/>
        </w:rPr>
        <w:t>Circaetus gallicus</w:t>
      </w:r>
      <w:r>
        <w:rPr/>
        <w:t>),</w:t>
      </w:r>
      <w:r>
        <w:rPr>
          <w:b/>
        </w:rPr>
        <w:t xml:space="preserve"> </w:t>
      </w:r>
      <w:r>
        <w:rPr/>
        <w:t xml:space="preserve">est un rapace diurne inféodé aux lisières et milieux ouverts à semi-ouverts pour sa chasse (reptiles). Il nécessite cependant un environnement calme et hautement boisé pour sa nidification (enjeu </w:t>
      </w:r>
      <w:r>
        <w:rPr>
          <w:b/>
          <w:u w:val="single"/>
        </w:rPr>
        <w:t>modéré</w:t>
      </w:r>
      <w:r>
        <w:rPr/>
        <w:t>).</w:t>
      </w:r>
    </w:p>
    <w:p>
      <w:pPr/>
      <w:r>
        <w:rPr/>
        <w:t>l</w:t>
      </w:r>
      <w:r>
        <w:rPr/>
        <w:t>e</w:t>
      </w:r>
      <w:r>
        <w:rPr/>
        <w:t xml:space="preserve"> </w:t>
      </w:r>
      <w:r>
        <w:rPr>
          <w:b/>
        </w:rPr>
        <w:t>Tarin des Aulnes</w:t>
      </w:r>
      <w:r>
        <w:rPr/>
        <w:t xml:space="preserve"> (</w:t>
      </w:r>
      <w:r>
        <w:rPr>
          <w:i/>
        </w:rPr>
        <w:t>Spinus spinus</w:t>
      </w:r>
      <w:r>
        <w:rPr/>
        <w:t>)</w:t>
      </w:r>
      <w:r>
        <w:rPr/>
        <w:t xml:space="preserve">, se rencontre en milieux </w:t>
      </w:r>
      <w:r>
        <w:rPr/>
        <w:t>arborés ou arbustifs, en groupes familiaux pouvant compter plusieurs dizaines de couples</w:t>
      </w:r>
      <w:r>
        <w:rPr/>
        <w:t xml:space="preserve"> (enjeu </w:t>
      </w:r>
      <w:r>
        <w:rPr>
          <w:u w:val="single"/>
        </w:rPr>
        <w:t>faible</w:t>
      </w:r>
      <w:r>
        <w:rPr/>
        <w:t>),</w:t>
      </w:r>
    </w:p>
    <w:p>
      <w:pPr/>
      <w:r>
        <w:rPr/>
        <w:t xml:space="preserve">le </w:t>
      </w:r>
      <w:r>
        <w:rPr>
          <w:b/>
        </w:rPr>
        <w:t>Gros-bec cassenoyaux</w:t>
      </w:r>
      <w:r>
        <w:rPr/>
        <w:t xml:space="preserve"> (</w:t>
      </w:r>
      <w:r>
        <w:rPr>
          <w:i/>
        </w:rPr>
        <w:t>Coccothraustes coccothraustes</w:t>
      </w:r>
      <w:r>
        <w:rPr/>
        <w:t xml:space="preserve">), est un oiseau très discret malgré sa grande taille. Il vit et se reproduit en boisements de feuillus hauts (enjeu </w:t>
      </w:r>
      <w:r>
        <w:rPr>
          <w:u w:val="single"/>
        </w:rPr>
        <w:t>faible</w:t>
      </w:r>
      <w:r>
        <w:rPr/>
        <w:t>).</w:t>
      </w:r>
    </w:p>
    <w:p>
      <w:pPr/>
      <w:r>
        <w:rPr/>
        <w:t xml:space="preserve">le </w:t>
      </w:r>
      <w:r>
        <w:rPr>
          <w:b/>
        </w:rPr>
        <w:t>Milan noir</w:t>
      </w:r>
      <w:r>
        <w:rPr/>
        <w:t xml:space="preserve"> (</w:t>
      </w:r>
      <w:r>
        <w:rPr>
          <w:i/>
        </w:rPr>
        <w:t>Milvus migrans</w:t>
      </w:r>
      <w:r>
        <w:rPr/>
        <w:t xml:space="preserve">), niche en haut de grands feuillus (enjeu </w:t>
      </w:r>
      <w:r>
        <w:rPr>
          <w:u w:val="single"/>
        </w:rPr>
        <w:t>f</w:t>
      </w:r>
      <w:r>
        <w:rPr>
          <w:u w:val="single"/>
        </w:rPr>
        <w:t>aible</w:t>
      </w:r>
      <w:r>
        <w:rPr/>
        <w:t>),</w:t>
      </w:r>
    </w:p>
    <w:p>
      <w:pPr/>
      <w:r>
        <w:rPr/>
        <w:t xml:space="preserve">le </w:t>
      </w:r>
      <w:r>
        <w:rPr>
          <w:b/>
        </w:rPr>
        <w:t xml:space="preserve">Rougequeue à front blanc </w:t>
      </w:r>
      <w:r>
        <w:rPr/>
        <w:t>(</w:t>
      </w:r>
      <w:r>
        <w:rPr>
          <w:i/>
        </w:rPr>
        <w:t>Phoenicurus phoenicurus</w:t>
      </w:r>
      <w:r>
        <w:rPr/>
        <w:t xml:space="preserve">), </w:t>
      </w:r>
      <w:r>
        <w:rPr/>
        <w:t xml:space="preserve">inféodé aux habitats forestiers et rupestres, s’adapte au milieu bâti humain (enjeu </w:t>
      </w:r>
      <w:r>
        <w:rPr>
          <w:u w:val="single"/>
        </w:rPr>
        <w:t>faible</w:t>
      </w:r>
      <w:r>
        <w:rPr/>
        <w:t>).</w:t>
      </w:r>
    </w:p>
    <w:p>
      <w:pPr/>
      <w:r>
        <w:rPr/>
        <w:t xml:space="preserve">la </w:t>
      </w:r>
      <w:r>
        <w:rPr>
          <w:b/>
        </w:rPr>
        <w:t>Mésange bleue</w:t>
      </w:r>
      <w:r>
        <w:rPr/>
        <w:t xml:space="preserve"> (</w:t>
      </w:r>
      <w:r>
        <w:rPr>
          <w:i/>
        </w:rPr>
        <w:t>Cyanistes caeruleus</w:t>
      </w:r>
      <w:r>
        <w:rPr/>
        <w:t xml:space="preserve">), occupe toutes sortes de milieux </w:t>
      </w:r>
      <w:r>
        <w:rPr/>
        <w:t xml:space="preserve">arborés et arbustifs </w:t>
      </w:r>
      <w:r>
        <w:rPr/>
        <w:t xml:space="preserve">(enjeu </w:t>
      </w:r>
      <w:r>
        <w:rPr>
          <w:u w:val="single"/>
        </w:rPr>
        <w:t>faible</w:t>
      </w:r>
      <w:r>
        <w:rPr/>
        <w:t>).</w:t>
      </w:r>
    </w:p>
    <w:p>
      <w:pPr/>
      <w:r>
        <w:rPr/>
        <w:t>l</w:t>
      </w:r>
      <w:r>
        <w:rPr/>
        <w:t xml:space="preserve">e </w:t>
      </w:r>
      <w:r>
        <w:rPr>
          <w:b/>
        </w:rPr>
        <w:t>Pinson des arbres</w:t>
      </w:r>
      <w:r>
        <w:rPr/>
        <w:t xml:space="preserve"> (</w:t>
      </w:r>
      <w:r>
        <w:rPr>
          <w:i/>
        </w:rPr>
        <w:t>Fringilla coelebs</w:t>
      </w:r>
      <w:r>
        <w:rPr/>
        <w:t xml:space="preserve">), occupe tout type de milieux arboré (enjeu </w:t>
      </w:r>
      <w:r>
        <w:rPr>
          <w:u w:val="single"/>
        </w:rPr>
        <w:t>faible</w:t>
      </w:r>
      <w:r>
        <w:rPr/>
        <w:t>).</w:t>
      </w:r>
    </w:p>
    <w:p>
      <w:pPr/>
      <w:r>
        <w:rPr/>
        <w:t>l</w:t>
      </w:r>
      <w:r>
        <w:rPr/>
        <w:t xml:space="preserve">e </w:t>
      </w:r>
      <w:r>
        <w:rPr>
          <w:b/>
        </w:rPr>
        <w:t>Roitelet à triple bandeau</w:t>
      </w:r>
      <w:r>
        <w:rPr/>
        <w:t xml:space="preserve"> (</w:t>
      </w:r>
      <w:r>
        <w:rPr>
          <w:i/>
        </w:rPr>
        <w:t>Regulus ignicapilla</w:t>
      </w:r>
      <w:r>
        <w:rPr/>
        <w:t xml:space="preserve">), </w:t>
      </w:r>
      <w:r>
        <w:rPr/>
        <w:t xml:space="preserve">est inféodé aux milieux boisés. Discret, il a tendance à rester à la cime des arbres qu’il fréquente, préférentiellement des conifères (enjeu </w:t>
      </w:r>
      <w:r>
        <w:rPr>
          <w:u w:val="single"/>
        </w:rPr>
        <w:t>faible</w:t>
      </w:r>
      <w:r>
        <w:rPr/>
        <w:t>).</w:t>
      </w:r>
    </w:p>
    <w:p>
      <w:pPr/>
      <w:r>
        <w:rPr/>
        <w:t xml:space="preserve">la </w:t>
      </w:r>
      <w:r>
        <w:rPr>
          <w:b/>
        </w:rPr>
        <w:t>Mésange nonnette</w:t>
      </w:r>
      <w:r>
        <w:rPr/>
        <w:t xml:space="preserve"> (</w:t>
      </w:r>
      <w:r>
        <w:rPr>
          <w:i/>
        </w:rPr>
        <w:t>Poecile palustris</w:t>
      </w:r>
      <w:r>
        <w:rPr/>
        <w:t xml:space="preserve">), inféodée aux milieux boisés à tendance fraiche et humide, fréquente également les lisières et bords de cours d’eau (enjeu </w:t>
      </w:r>
      <w:r>
        <w:rPr>
          <w:u w:val="single"/>
        </w:rPr>
        <w:t>faible</w:t>
      </w:r>
      <w:r>
        <w:rPr/>
        <w:t>).</w:t>
      </w:r>
    </w:p>
    <w:p>
      <w:pPr/>
      <w:r>
        <w:rPr/>
        <w:t>l’</w:t>
      </w:r>
      <w:r>
        <w:rPr>
          <w:b/>
        </w:rPr>
        <w:t xml:space="preserve">Epervier d’Europe </w:t>
      </w:r>
      <w:r>
        <w:rPr/>
        <w:t xml:space="preserve">(Accipiter nisus), </w:t>
      </w:r>
      <w:r>
        <w:rPr/>
        <w:t xml:space="preserve">rapace chassant en milieu boisé, apprécie les accrus denses où surprendre ses proies (enjeu </w:t>
      </w:r>
      <w:r>
        <w:rPr>
          <w:u w:val="single"/>
        </w:rPr>
        <w:t>faible</w:t>
      </w:r>
      <w:r>
        <w:rPr/>
        <w:t>).</w:t>
      </w:r>
    </w:p>
    <w:p>
      <w:pPr/>
    </w:p>
    <w:p>
      <w:pPr/>
      <w:r>
        <w:rPr>
          <w:rFonts w:ascii="Cambria" w:hAnsi="Cambria"/>
          <w:b/>
          <w:i/>
        </w:rPr>
        <w:t>Fonctionnalité de la zone d’étude pour l’avifaune</w:t>
      </w:r>
    </w:p>
    <w:p>
      <w:pPr/>
      <w:r>
        <w:rPr/>
        <w:t>Bien que majoritairement composé d’une culture de blé, le site présente des abords arborés et enfrichés servant d’habitat à de nombreuses espèces d’oiseaux. Le boisement de ripisylve haut et parfois dense au niveau de la strate arbustive abrite Loriot d’Europe, Huppe fasciée, Torcol fourmilier</w:t>
      </w:r>
      <w:r>
        <w:rPr/>
        <w:t xml:space="preserve">, Rossignol philomèle ainsi que le cortège forestier commun. La proximité du site avec le Buëch amène la présence en limite de site du Petit gravelot (enjeu </w:t>
      </w:r>
      <w:r>
        <w:rPr>
          <w:b/>
          <w:u w:val="single"/>
        </w:rPr>
        <w:t>assez fort</w:t>
      </w:r>
      <w:r>
        <w:rPr/>
        <w:t xml:space="preserve">). Les habitats semi-ouverts enfrichés sur sa partie nord sont favorables à un cortège d’oiseaux de friches et buissons tels que plusieurs espèces de fauvettes, bruants, pouillots etc. </w:t>
      </w:r>
    </w:p>
    <w:p>
      <w:pPr/>
      <w:r>
        <w:rPr/>
      </w:r>
    </w:p>
    <w:p>
      <w:pPr/>
      <w:r>
        <w:rPr/>
        <w:t>Cordon de boisements</w:t>
      </w:r>
      <w:r>
        <w:rPr/>
        <w:t xml:space="preserve"> favorable à l’avifaune</w:t>
      </w:r>
      <w:r>
        <w:rPr/>
        <w:t>, situé entre la culture et le Buëch</w:t>
      </w:r>
    </w:p>
    <w:p>
      <w:pPr/>
      <w:r>
        <w:rPr>
          <w:b/>
        </w:rPr>
        <w:t>La zone d’étude présente une mosaïque d’habitats ouverts et fermés (</w:t>
      </w:r>
      <w:r>
        <w:rPr>
          <w:b/>
        </w:rPr>
        <w:t xml:space="preserve">boisement, </w:t>
      </w:r>
      <w:r>
        <w:rPr>
          <w:b/>
        </w:rPr>
        <w:t>bosquet, lisières, friches et prairies) favorables à l’accomplissement de tout ou partie du cycle biologique des espèces avifaunistiques recensées. Les habitats fermés et semi-ouverts seront principalement utilisés pour la reproduction et l’alimentation, les habitats ouverts pour l’alimentation et le déplacement des individus.</w:t>
      </w:r>
    </w:p>
    <w:p>
      <w:pPr>
        <w:pStyle w:val="Caption"/>
      </w:pPr>
      <w:r>
        <w:rPr>
          <w:b w:val="0"/>
          <w:i w:val="0"/>
        </w:rPr>
        <w:t xml:space="preserve">Tableau </w:t>
      </w:r>
      <w:r>
        <w:rPr>
          <w:b w:val="0"/>
          <w:i w:val="0"/>
        </w:rPr>
      </w:r>
      <w:r>
        <w:rPr>
          <w:b w:val="0"/>
          <w:i w:val="0"/>
        </w:rPr>
      </w:r>
      <w:r>
        <w:rPr>
          <w:b w:val="0"/>
          <w:i w:val="0"/>
        </w:rPr>
      </w:r>
      <w:r>
        <w:rPr>
          <w:b w:val="0"/>
          <w:i w:val="0"/>
        </w:rPr>
        <w:t>13</w:t>
      </w:r>
      <w:r>
        <w:rPr>
          <w:b w:val="0"/>
          <w:i w:val="0"/>
        </w:rPr>
      </w:r>
      <w:r>
        <w:rPr>
          <w:b w:val="0"/>
          <w:i w:val="0"/>
        </w:rPr>
        <w:t xml:space="preserve"> : Espèces avifaunistiques avec un enjeu de conservation significatif</w:t>
      </w:r>
    </w:p>
    <w:p>
      <w:pPr/>
      <w:r>
        <w:rPr>
          <w:b/>
          <w:sz w:val="16"/>
        </w:rPr>
        <w:t>Légende</w:t>
      </w:r>
      <w:r>
        <w:rPr>
          <w:sz w:val="16"/>
        </w:rPr>
        <w:t xml:space="preserve"> :</w:t>
      </w:r>
      <w:r>
        <w:rPr>
          <w:sz w:val="16"/>
        </w:rPr>
        <w:br/>
        <w:t>An.I : espèce protégée (individus/œufs/nids) /An.II : espèce chassable</w:t>
      </w:r>
    </w:p>
    <w:p>
      <w:pPr/>
      <w:r>
        <w:rPr>
          <w:sz w:val="16"/>
        </w:rPr>
        <w:t>Art. 2 : protection de l’espèce et de son habitat / Art. 3 : protection de l’espèce uniquement (cf. listes nationales des espèces protégées)</w:t>
      </w:r>
    </w:p>
    <w:p>
      <w:pPr/>
      <w:r>
        <w:rPr>
          <w:sz w:val="16"/>
        </w:rPr>
        <w:t>1CR : en danger critique, EN : en danger, VU : vulnérable, NT : quasi menacée, LC : préoccupation mineure, DD : données insuffisantes, NA : non applicable, NE : non évaluée</w:t>
      </w:r>
    </w:p>
    <w:p>
      <w:pPr/>
    </w:p>
    <w:p>
      <w:pPr/>
      <w:r>
        <w:rPr>
          <w:rFonts w:ascii="Cambria" w:hAnsi="Cambria"/>
          <w:b/>
          <w:i/>
        </w:rPr>
        <w:t>Synthèse des enjeux avifaunistiques</w:t>
      </w:r>
    </w:p>
    <w:p>
      <w:pPr/>
      <w:r>
        <w:rPr>
          <w:b/>
          <w:u w:val="single"/>
        </w:rPr>
        <w:t>Oiseaux à enjeu de conservation local</w:t>
      </w:r>
    </w:p>
    <w:p>
      <w:pPr/>
      <w:r>
        <w:rPr/>
        <w:t>2</w:t>
      </w:r>
      <w:r>
        <w:rPr/>
        <w:t>1</w:t>
      </w:r>
      <w:r>
        <w:rPr/>
        <w:t xml:space="preserve"> espèces d’oiseaux ont été recensées au sein de la zone d’étude, dont 1</w:t>
      </w:r>
      <w:r>
        <w:rPr/>
        <w:t>8</w:t>
      </w:r>
      <w:r>
        <w:rPr/>
        <w:t xml:space="preserve"> nicheuses probables.</w:t>
      </w:r>
      <w:r>
        <w:rPr/>
        <w:t xml:space="preserve"> </w:t>
      </w:r>
      <w:r>
        <w:rPr/>
        <w:t xml:space="preserve">Une espèce présente un enjeu de conservation local </w:t>
      </w:r>
      <w:r>
        <w:rPr>
          <w:b/>
          <w:u w:val="single"/>
        </w:rPr>
        <w:t>assez fort</w:t>
      </w:r>
      <w:r>
        <w:rPr/>
        <w:t xml:space="preserve">, le </w:t>
      </w:r>
      <w:r>
        <w:rPr>
          <w:b/>
        </w:rPr>
        <w:t>Petit Gravelot</w:t>
      </w:r>
      <w:r>
        <w:rPr/>
        <w:t xml:space="preserve">. Trois espèces présentent un </w:t>
      </w:r>
      <w:r>
        <w:rPr>
          <w:b/>
        </w:rPr>
        <w:t xml:space="preserve">enjeu de conservation local </w:t>
      </w:r>
      <w:r>
        <w:rPr>
          <w:b/>
          <w:u w:val="single"/>
        </w:rPr>
        <w:t>modéré</w:t>
      </w:r>
      <w:r>
        <w:rPr>
          <w:b/>
        </w:rPr>
        <w:t xml:space="preserve"> :</w:t>
      </w:r>
      <w:r>
        <w:rPr>
          <w:b/>
        </w:rPr>
        <w:t xml:space="preserve"> </w:t>
      </w:r>
      <w:r>
        <w:rPr/>
        <w:t xml:space="preserve">le </w:t>
      </w:r>
      <w:r>
        <w:rPr/>
        <w:t>Pouillot véloce, le Rossignol philomèle et le Serin cini</w:t>
      </w:r>
      <w:r>
        <w:rPr/>
        <w:t>.</w:t>
      </w:r>
    </w:p>
    <w:p>
      <w:pPr/>
      <w:r>
        <w:rPr/>
        <w:t xml:space="preserve">Parmi les </w:t>
      </w:r>
      <w:r>
        <w:rPr>
          <w:b/>
        </w:rPr>
        <w:t>1</w:t>
      </w:r>
      <w:r>
        <w:rPr>
          <w:b/>
        </w:rPr>
        <w:t>4</w:t>
      </w:r>
      <w:r>
        <w:rPr>
          <w:b/>
        </w:rPr>
        <w:t xml:space="preserve"> espèces nicheuses pressenties </w:t>
      </w:r>
      <w:r>
        <w:rPr/>
        <w:t xml:space="preserve">(données </w:t>
      </w:r>
      <w:r>
        <w:rPr/>
        <w:t>Silène 2025</w:t>
      </w:r>
      <w:r>
        <w:rPr/>
        <w:t xml:space="preserve">), </w:t>
      </w:r>
      <w:r>
        <w:rPr/>
        <w:t>9</w:t>
      </w:r>
      <w:r>
        <w:rPr/>
        <w:t xml:space="preserve"> présentent un enjeu de conservation </w:t>
      </w:r>
      <w:r>
        <w:rPr>
          <w:u w:val="single"/>
        </w:rPr>
        <w:t>f</w:t>
      </w:r>
      <w:r>
        <w:rPr>
          <w:u w:val="single"/>
        </w:rPr>
        <w:t>aible</w:t>
      </w:r>
      <w:r>
        <w:rPr/>
        <w:t xml:space="preserve">, </w:t>
      </w:r>
      <w:r>
        <w:rPr>
          <w:b/>
        </w:rPr>
        <w:t>3</w:t>
      </w:r>
      <w:r>
        <w:rPr>
          <w:b/>
        </w:rPr>
        <w:t xml:space="preserve"> présentent un enjeu local de conservation </w:t>
      </w:r>
      <w:r>
        <w:rPr>
          <w:b/>
          <w:u w:val="single"/>
        </w:rPr>
        <w:t>m</w:t>
      </w:r>
      <w:r>
        <w:rPr>
          <w:b/>
          <w:u w:val="single"/>
        </w:rPr>
        <w:t>odéré</w:t>
      </w:r>
      <w:r>
        <w:rPr>
          <w:b/>
        </w:rPr>
        <w:t xml:space="preserve"> :</w:t>
      </w:r>
      <w:r>
        <w:rPr/>
        <w:t xml:space="preserve"> </w:t>
      </w:r>
      <w:r>
        <w:rPr/>
        <w:t>le Balbuzard pêcheur, l’Alouette lulu et le Circaète Jean-le-Blanc</w:t>
      </w:r>
      <w:r>
        <w:rPr/>
        <w:t xml:space="preserve">. </w:t>
      </w:r>
      <w:r>
        <w:rPr>
          <w:b/>
        </w:rPr>
        <w:t>2</w:t>
      </w:r>
      <w:r>
        <w:rPr>
          <w:b/>
        </w:rPr>
        <w:t xml:space="preserve"> espèces présentent un enjeu local de conservation </w:t>
      </w:r>
      <w:r>
        <w:rPr>
          <w:b/>
          <w:u w:val="single"/>
        </w:rPr>
        <w:t>a</w:t>
      </w:r>
      <w:r>
        <w:rPr>
          <w:b/>
          <w:u w:val="single"/>
        </w:rPr>
        <w:t>ssez fort</w:t>
      </w:r>
      <w:r>
        <w:rPr/>
        <w:t xml:space="preserve"> : la Tourterelle des bois et le Verdier d'Europe.</w:t>
      </w:r>
    </w:p>
    <w:p>
      <w:pPr/>
      <w:r>
        <w:rPr>
          <w:b/>
          <w:u w:val="single"/>
        </w:rPr>
        <w:t xml:space="preserve">Oiseaux protégés – </w:t>
      </w:r>
      <w:r>
        <w:rPr>
          <w:b/>
          <w:u w:val="single"/>
        </w:rPr>
        <w:t>enjeu réglementaire</w:t>
      </w:r>
    </w:p>
    <w:p>
      <w:pPr/>
      <w:r>
        <w:rPr>
          <w:b/>
        </w:rPr>
        <w:t>1</w:t>
      </w:r>
      <w:r>
        <w:rPr>
          <w:b/>
        </w:rPr>
        <w:t>8</w:t>
      </w:r>
      <w:r>
        <w:rPr>
          <w:b/>
        </w:rPr>
        <w:t xml:space="preserve"> espèces nicheuses </w:t>
      </w:r>
      <w:r>
        <w:rPr>
          <w:b/>
        </w:rPr>
        <w:t xml:space="preserve">certaines ou </w:t>
      </w:r>
      <w:r>
        <w:rPr>
          <w:b/>
        </w:rPr>
        <w:t xml:space="preserve">probables et les </w:t>
      </w:r>
      <w:r>
        <w:rPr>
          <w:b/>
        </w:rPr>
        <w:t>2</w:t>
      </w:r>
      <w:r>
        <w:rPr>
          <w:b/>
        </w:rPr>
        <w:t xml:space="preserve"> espèces non</w:t>
      </w:r>
      <w:r>
        <w:rPr>
          <w:b/>
        </w:rPr>
        <w:t>-</w:t>
      </w:r>
      <w:r>
        <w:rPr>
          <w:b/>
        </w:rPr>
        <w:t xml:space="preserve">nicheuses </w:t>
      </w:r>
      <w:r>
        <w:rPr/>
        <w:t>observées</w:t>
      </w:r>
      <w:r>
        <w:rPr>
          <w:b/>
        </w:rPr>
        <w:t xml:space="preserve"> </w:t>
      </w:r>
      <w:r>
        <w:rPr/>
        <w:t xml:space="preserve">au droit de la zone d’étude sont </w:t>
      </w:r>
      <w:r>
        <w:rPr>
          <w:b/>
        </w:rPr>
        <w:t xml:space="preserve">protégées à l’échelle nationale, </w:t>
      </w:r>
      <w:r>
        <w:rPr/>
        <w:t>tout comme les</w:t>
      </w:r>
      <w:r>
        <w:rPr>
          <w:b/>
        </w:rPr>
        <w:t xml:space="preserve"> 1</w:t>
      </w:r>
      <w:r>
        <w:rPr>
          <w:b/>
        </w:rPr>
        <w:t>4</w:t>
      </w:r>
      <w:r>
        <w:rPr>
          <w:b/>
        </w:rPr>
        <w:t xml:space="preserve"> espèces nicheuses pressenties (Art. 3 : protection de l’espèce et de son habitat), </w:t>
      </w:r>
      <w:r>
        <w:rPr/>
        <w:t xml:space="preserve">d’après </w:t>
      </w:r>
      <w:r>
        <w:rPr>
          <w:i/>
        </w:rPr>
        <w:t>l’arrêté du 29 octobre 2009 fixant la liste des oiseaux protégés sur l’ensemble du territoire et les modalités de leur protection (</w:t>
      </w:r>
      <w:r>
        <w:rPr>
          <w:i/>
        </w:rPr>
        <w:t>publié au J.O. du</w:t>
      </w:r>
      <w:r>
        <w:rPr>
          <w:i/>
        </w:rPr>
        <w:t xml:space="preserve"> 5 décembre 2009). Ce texte a été modifié par l’arrêté du 21 juillet 2015 (publié au J.O. du 28 juillet 2015).</w:t>
      </w:r>
    </w:p>
    <w:p>
      <w:pPr/>
    </w:p>
    <w:p>
      <w:pPr/>
      <w:r>
        <w:rPr/>
      </w:r>
    </w:p>
    <w:p>
      <w:pPr>
        <w:pStyle w:val="Caption"/>
      </w:pPr>
      <w:r>
        <w:rPr/>
        <w:t xml:space="preserve">Figure </w:t>
      </w:r>
      <w:r>
        <w:rPr/>
      </w:r>
      <w:r>
        <w:rPr/>
      </w:r>
      <w:r>
        <w:rPr/>
      </w:r>
      <w:r>
        <w:rPr/>
        <w:t>19</w:t>
      </w:r>
      <w:r>
        <w:rPr/>
      </w:r>
      <w:r>
        <w:rPr/>
        <w:t xml:space="preserve"> : </w:t>
      </w:r>
      <w:r>
        <w:rPr/>
        <w:t>Avifaune avérée et n</w:t>
      </w:r>
      <w:r>
        <w:rPr/>
        <w:t>iveau d’enjeu associé aux habitats favorables aux espèces d’oiseaux observées sur le site</w:t>
      </w:r>
    </w:p>
    <w:p>
      <w:pPr/>
      <w:r>
        <w:rPr/>
      </w:r>
    </w:p>
    <w:p>
      <w:pPr>
        <w:pStyle w:val="Caption"/>
      </w:pPr>
      <w:r>
        <w:rPr/>
        <w:t xml:space="preserve">Figure </w:t>
      </w:r>
      <w:r>
        <w:rPr/>
      </w:r>
      <w:r>
        <w:rPr/>
      </w:r>
      <w:r>
        <w:rPr/>
      </w:r>
      <w:r>
        <w:rPr/>
        <w:t>20</w:t>
      </w:r>
      <w:r>
        <w:rPr/>
      </w:r>
      <w:r>
        <w:rPr/>
        <w:t xml:space="preserve"> : Niveau d’enjeu associé aux habitats favorables aux espèces d’oiseaux pressenties sur le site</w:t>
      </w:r>
    </w:p>
    <w:p>
      <w:pPr/>
    </w:p>
    <w:p>
      <w:pPr>
        <w:pStyle w:val="Heading3"/>
      </w:pPr>
      <w:r>
        <w:rPr/>
        <w:t xml:space="preserve">Enjeux </w:t>
      </w:r>
      <w:r>
        <w:rPr/>
        <w:t xml:space="preserve">liés </w:t>
      </w:r>
      <w:r>
        <w:rPr/>
        <w:t xml:space="preserve">aux </w:t>
      </w:r>
      <w:r>
        <w:rPr/>
        <w:t>amphibiens</w:t>
      </w:r>
    </w:p>
    <w:p>
      <w:pPr/>
      <w:r>
        <w:rPr>
          <w:rFonts w:ascii="Cambria" w:hAnsi="Cambria"/>
          <w:b/>
          <w:i/>
        </w:rPr>
        <w:t>Présentation des cortèges amphibiens</w:t>
      </w:r>
    </w:p>
    <w:p>
      <w:pPr/>
      <w:r>
        <w:rPr/>
        <w:t>Deux</w:t>
      </w:r>
      <w:r>
        <w:rPr/>
        <w:t xml:space="preserve"> espèce</w:t>
      </w:r>
      <w:r>
        <w:rPr/>
        <w:t>s</w:t>
      </w:r>
      <w:r>
        <w:rPr/>
        <w:t xml:space="preserve"> d’amphibiens assez commune</w:t>
      </w:r>
      <w:r>
        <w:rPr/>
        <w:t>s</w:t>
      </w:r>
      <w:r>
        <w:rPr/>
        <w:t xml:space="preserve"> </w:t>
      </w:r>
      <w:r>
        <w:rPr/>
        <w:t>ont</w:t>
      </w:r>
      <w:r>
        <w:rPr/>
        <w:t xml:space="preserve"> été observée</w:t>
      </w:r>
      <w:r>
        <w:rPr/>
        <w:t>s</w:t>
      </w:r>
      <w:r>
        <w:rPr/>
        <w:t xml:space="preserve"> sur la zone d’étude.</w:t>
      </w:r>
    </w:p>
    <w:p>
      <w:pPr/>
      <w:r>
        <w:rPr/>
        <w:t>Le tableau suivant présente les statuts de protection (européens et nationaux), les statuts de conservation (nationaux et régionaux), les enjeux (régionaux et à l’échelle de la zone d’étude) et les habitats préférentiels des espèces recensées et pressenties.</w:t>
      </w:r>
    </w:p>
    <w:p>
      <w:pPr/>
    </w:p>
    <w:p>
      <w:pPr>
        <w:pStyle w:val="Caption"/>
      </w:pPr>
      <w:r>
        <w:rPr>
          <w:b w:val="0"/>
          <w:i w:val="0"/>
        </w:rPr>
        <w:t xml:space="preserve">Tableau </w:t>
      </w:r>
      <w:r>
        <w:rPr>
          <w:b w:val="0"/>
          <w:i w:val="0"/>
        </w:rPr>
      </w:r>
      <w:r>
        <w:rPr>
          <w:b w:val="0"/>
          <w:i w:val="0"/>
        </w:rPr>
      </w:r>
      <w:r>
        <w:rPr>
          <w:b w:val="0"/>
          <w:i w:val="0"/>
        </w:rPr>
      </w:r>
      <w:r>
        <w:rPr>
          <w:b w:val="0"/>
          <w:i w:val="0"/>
        </w:rPr>
        <w:t>14</w:t>
      </w:r>
      <w:r>
        <w:rPr>
          <w:b w:val="0"/>
          <w:i w:val="0"/>
        </w:rPr>
      </w:r>
      <w:r>
        <w:rPr>
          <w:b w:val="0"/>
          <w:i w:val="0"/>
        </w:rPr>
        <w:t xml:space="preserve"> : Statuts et enjeux des amphibiens recensés et pressenties</w:t>
      </w:r>
    </w:p>
    <w:p>
      <w:pPr/>
      <w:r>
        <w:rPr>
          <w:b/>
          <w:sz w:val="20"/>
        </w:rPr>
        <w:t xml:space="preserve">Légende : </w:t>
      </w:r>
    </w:p>
    <w:p>
      <w:pPr/>
      <w:r>
        <w:rPr>
          <w:sz w:val="20"/>
        </w:rPr>
        <w:t>*</w:t>
      </w:r>
      <w:r>
        <w:rPr>
          <w:sz w:val="20"/>
        </w:rPr>
        <w:t>An.II :</w:t>
      </w:r>
      <w:r>
        <w:rPr>
          <w:sz w:val="20"/>
        </w:rPr>
        <w:t xml:space="preserve"> </w:t>
      </w:r>
      <w:r>
        <w:rPr>
          <w:sz w:val="20"/>
        </w:rPr>
        <w:t>espèce d'intérêt communautaire /</w:t>
      </w:r>
      <w:r>
        <w:rPr>
          <w:sz w:val="20"/>
        </w:rPr>
        <w:t xml:space="preserve"> </w:t>
      </w:r>
      <w:r>
        <w:rPr>
          <w:sz w:val="20"/>
        </w:rPr>
        <w:t>An.IV : protection stricte sur l'ensemble du territoire européen /</w:t>
      </w:r>
      <w:r>
        <w:rPr>
          <w:sz w:val="20"/>
        </w:rPr>
        <w:t xml:space="preserve"> </w:t>
      </w:r>
      <w:r>
        <w:rPr>
          <w:sz w:val="20"/>
        </w:rPr>
        <w:t>An.V : prélèvement et exploitation soumis à mesures de gestion</w:t>
      </w:r>
    </w:p>
    <w:p>
      <w:pPr/>
      <w:r>
        <w:rPr>
          <w:sz w:val="20"/>
        </w:rPr>
        <w:t>**</w:t>
      </w:r>
      <w:r>
        <w:rPr>
          <w:sz w:val="20"/>
        </w:rPr>
        <w:t>Art 2 : protection de l’espèce et de son habitat /Art3 : protection des individus</w:t>
      </w:r>
    </w:p>
    <w:p>
      <w:pPr/>
      <w:r>
        <w:rPr>
          <w:sz w:val="20"/>
        </w:rPr>
        <w:t>1</w:t>
      </w:r>
      <w:r>
        <w:rPr>
          <w:sz w:val="20"/>
        </w:rPr>
        <w:t>CR : en danger critique, EN : en danger, VU : vulnérable, NT : quasi menacée, LC : préoccupation mineure, DD : données insuffisantes, NA : non applicable, NE : non évaluée.</w:t>
      </w:r>
    </w:p>
    <w:p>
      <w:pPr/>
      <w:r>
        <w:rPr/>
        <w:t>Deux</w:t>
      </w:r>
      <w:r>
        <w:rPr/>
        <w:t xml:space="preserve"> espèce</w:t>
      </w:r>
      <w:r>
        <w:rPr/>
        <w:t>s</w:t>
      </w:r>
      <w:r>
        <w:rPr/>
        <w:t xml:space="preserve"> </w:t>
      </w:r>
      <w:r>
        <w:rPr/>
        <w:t>ont</w:t>
      </w:r>
      <w:r>
        <w:rPr/>
        <w:t xml:space="preserve"> été observée</w:t>
      </w:r>
      <w:r>
        <w:rPr/>
        <w:t>s</w:t>
      </w:r>
      <w:r>
        <w:rPr/>
        <w:t xml:space="preserve"> au sein de la zone d’étude :</w:t>
      </w:r>
      <w:r>
        <w:rPr/>
        <w:t xml:space="preserve"> la Grenouille rieuse (</w:t>
      </w:r>
      <w:r>
        <w:rPr>
          <w:i/>
        </w:rPr>
        <w:t>Pelophylax ridibundus</w:t>
      </w:r>
      <w:r>
        <w:rPr/>
        <w:t>)</w:t>
      </w:r>
      <w:r>
        <w:rPr/>
        <w:t xml:space="preserve"> ainsi que des Grenouilles vertes sp (</w:t>
      </w:r>
      <w:r>
        <w:rPr>
          <w:i/>
        </w:rPr>
        <w:t>Pelophylax sp</w:t>
      </w:r>
      <w:r>
        <w:rPr/>
        <w:t>.)</w:t>
      </w:r>
      <w:r>
        <w:rPr/>
        <w:t>, espèce</w:t>
      </w:r>
      <w:r>
        <w:rPr/>
        <w:t>s</w:t>
      </w:r>
      <w:r>
        <w:rPr/>
        <w:t xml:space="preserve"> commune</w:t>
      </w:r>
      <w:r>
        <w:rPr/>
        <w:t>s</w:t>
      </w:r>
      <w:r>
        <w:rPr/>
        <w:t>, protégée</w:t>
      </w:r>
      <w:r>
        <w:rPr/>
        <w:t>s</w:t>
      </w:r>
      <w:r>
        <w:rPr/>
        <w:t xml:space="preserve"> au niveau national dont l’enjeu de conservation local est </w:t>
      </w:r>
      <w:r>
        <w:rPr>
          <w:u w:val="single"/>
        </w:rPr>
        <w:t>f</w:t>
      </w:r>
      <w:r>
        <w:rPr>
          <w:u w:val="single"/>
        </w:rPr>
        <w:t>aible</w:t>
      </w:r>
      <w:r>
        <w:rPr/>
        <w:t>.</w:t>
      </w:r>
    </w:p>
    <w:p>
      <w:pPr/>
      <w:r>
        <w:rPr/>
        <w:t>Au regard des données bibliographiques disponibles (</w:t>
      </w:r>
      <w:r>
        <w:rPr/>
        <w:t>Silène, 2025</w:t>
      </w:r>
      <w:r>
        <w:rPr/>
        <w:t xml:space="preserve">) croisées à l'intérêt fonctionnel du site d’étude pour le cycle biologique des amphibiens, </w:t>
      </w:r>
      <w:r>
        <w:rPr>
          <w:b/>
        </w:rPr>
        <w:t>2</w:t>
      </w:r>
      <w:r>
        <w:rPr>
          <w:b/>
        </w:rPr>
        <w:t xml:space="preserve"> espèces avec un enjeu local de conservation </w:t>
      </w:r>
      <w:r>
        <w:rPr>
          <w:b/>
        </w:rPr>
        <w:t>faible</w:t>
      </w:r>
      <w:r>
        <w:rPr>
          <w:b/>
        </w:rPr>
        <w:t xml:space="preserve"> et protégées à l’échelle nationale</w:t>
      </w:r>
      <w:r>
        <w:rPr/>
        <w:t xml:space="preserve"> (protection de l’individu ou de l’individu et de son habitat)</w:t>
      </w:r>
      <w:r>
        <w:rPr/>
        <w:t>,</w:t>
      </w:r>
      <w:r>
        <w:rPr/>
        <w:t xml:space="preserve"> sont susceptibles de fréquenter la zone d’étude (espèces pressenties), notamment pour l’alimentation et le déplacement voire pour la reproduction : </w:t>
      </w:r>
    </w:p>
    <w:p>
      <w:pPr/>
      <w:r>
        <w:rPr/>
        <w:t>l’</w:t>
      </w:r>
      <w:r>
        <w:rPr>
          <w:b/>
        </w:rPr>
        <w:t>Alyte accoucheur</w:t>
      </w:r>
      <w:r>
        <w:rPr/>
        <w:t xml:space="preserve"> </w:t>
      </w:r>
      <w:r>
        <w:rPr/>
        <w:t>(</w:t>
      </w:r>
      <w:r>
        <w:rPr>
          <w:i/>
        </w:rPr>
        <w:t>Alytes obstetricans</w:t>
      </w:r>
      <w:r>
        <w:rPr/>
        <w:t xml:space="preserve">) se retrouve en zones </w:t>
      </w:r>
      <w:r>
        <w:rPr/>
        <w:t>arborées, arbustives ou rudérales</w:t>
      </w:r>
      <w:r>
        <w:rPr/>
        <w:t xml:space="preserve"> (enjeu </w:t>
      </w:r>
      <w:r>
        <w:rPr>
          <w:u w:val="single"/>
        </w:rPr>
        <w:t>faible</w:t>
      </w:r>
      <w:r>
        <w:rPr/>
        <w:t>),</w:t>
      </w:r>
    </w:p>
    <w:p>
      <w:pPr/>
      <w:r>
        <w:rPr/>
        <w:t xml:space="preserve">le </w:t>
      </w:r>
      <w:r>
        <w:rPr>
          <w:b/>
        </w:rPr>
        <w:t>Crapaud commun</w:t>
      </w:r>
      <w:r>
        <w:rPr/>
        <w:t xml:space="preserve"> (</w:t>
      </w:r>
      <w:r>
        <w:rPr>
          <w:i/>
        </w:rPr>
        <w:t>Bufo bufo</w:t>
      </w:r>
      <w:r>
        <w:rPr/>
        <w:t>) se retrouve dans tou</w:t>
      </w:r>
      <w:r>
        <w:rPr/>
        <w:t>s</w:t>
      </w:r>
      <w:r>
        <w:rPr/>
        <w:t xml:space="preserve"> type</w:t>
      </w:r>
      <w:r>
        <w:rPr/>
        <w:t>s</w:t>
      </w:r>
      <w:r>
        <w:rPr/>
        <w:t xml:space="preserve"> de points d’eau stagnant</w:t>
      </w:r>
      <w:r>
        <w:rPr/>
        <w:t>e</w:t>
      </w:r>
      <w:r>
        <w:rPr/>
        <w:t xml:space="preserve"> ou à cour</w:t>
      </w:r>
      <w:r>
        <w:rPr/>
        <w:t>a</w:t>
      </w:r>
      <w:r>
        <w:rPr/>
        <w:t xml:space="preserve">nt lent (enjeu </w:t>
      </w:r>
      <w:r>
        <w:rPr>
          <w:u w:val="single"/>
        </w:rPr>
        <w:t>f</w:t>
      </w:r>
      <w:r>
        <w:rPr>
          <w:u w:val="single"/>
        </w:rPr>
        <w:t>aible</w:t>
      </w:r>
      <w:r>
        <w:rPr/>
        <w:t>).</w:t>
      </w:r>
    </w:p>
    <w:p>
      <w:pPr/>
    </w:p>
    <w:p>
      <w:pPr/>
      <w:r>
        <w:rPr/>
        <w:t>Un ru asséché, pouvant former des vasques par temps humide, est présent en bordure sud du site. Il pourrait être</w:t>
      </w:r>
      <w:r>
        <w:rPr/>
        <w:t xml:space="preserve"> favorable à l’accueil de </w:t>
      </w:r>
      <w:r>
        <w:rPr/>
        <w:t xml:space="preserve">ces </w:t>
      </w:r>
      <w:r>
        <w:rPr/>
        <w:t>espèces d’amphibiens.</w:t>
      </w:r>
    </w:p>
    <w:p>
      <w:pPr/>
      <w:r>
        <w:rPr>
          <w:rFonts w:ascii="Cambria" w:hAnsi="Cambria"/>
          <w:b/>
          <w:i/>
        </w:rPr>
        <w:t>Fonctionnalité de la zone d’étude pour les amphibiens</w:t>
      </w:r>
    </w:p>
    <w:p>
      <w:pPr/>
      <w:r>
        <w:rPr/>
        <w:t xml:space="preserve">La zone d’étude est globalement peu favorable au transit et à la reproduction des amphibiens. Les abords du Buëch sont abrupts et régulièrement érodés par les crues, ils ne présentent aucune zone d’eau calme favorable à la reproduction sur la berge concernée. </w:t>
      </w:r>
    </w:p>
    <w:p>
      <w:pPr/>
      <w:r>
        <w:rPr/>
        <w:t xml:space="preserve">Deux espèces </w:t>
      </w:r>
      <w:r>
        <w:rPr/>
        <w:t xml:space="preserve">d’amphibiens </w:t>
      </w:r>
      <w:r>
        <w:rPr/>
        <w:t xml:space="preserve">(le Crapaud </w:t>
      </w:r>
      <w:r>
        <w:rPr/>
        <w:t>commun/épineux et l’Alyte accoucheur</w:t>
      </w:r>
      <w:r>
        <w:rPr/>
        <w:t xml:space="preserve">) ont été recensées sur la commune de </w:t>
      </w:r>
      <w:r>
        <w:rPr/>
        <w:t>Garde-Colombe proche du secteur</w:t>
      </w:r>
      <w:r>
        <w:rPr/>
        <w:t xml:space="preserve"> </w:t>
      </w:r>
      <w:r>
        <w:rPr/>
        <w:t xml:space="preserve">d’étude </w:t>
      </w:r>
      <w:r>
        <w:rPr/>
        <w:t>(</w:t>
      </w:r>
      <w:r>
        <w:rPr/>
        <w:t>Silène, 2025</w:t>
      </w:r>
      <w:r>
        <w:rPr/>
        <w:t xml:space="preserve">). </w:t>
      </w:r>
      <w:r>
        <w:rPr/>
        <w:t xml:space="preserve">Un point d’eau temporaire potentiel, le Ravin de Combe obscure, pourrait représenter une opportunité de reproduction </w:t>
      </w:r>
      <w:r>
        <w:rPr/>
        <w:t>pour l’alyte</w:t>
      </w:r>
      <w:r>
        <w:rPr/>
        <w:t xml:space="preserve"> à condition que le débit soit faible et que les précipitations soient suffisantes</w:t>
      </w:r>
      <w:r>
        <w:rPr/>
        <w:t xml:space="preserve">. Au regard des connaissances actuelles, le site d’étude </w:t>
      </w:r>
      <w:r>
        <w:rPr/>
        <w:t>n’appara</w:t>
      </w:r>
      <w:r>
        <w:rPr/>
        <w:t>î</w:t>
      </w:r>
      <w:r>
        <w:rPr/>
        <w:t>t pas comme f</w:t>
      </w:r>
      <w:r>
        <w:rPr/>
        <w:t>avorable à ces espèce</w:t>
      </w:r>
      <w:r>
        <w:rPr/>
        <w:t>s</w:t>
      </w:r>
      <w:r>
        <w:rPr/>
        <w:t>.</w:t>
      </w:r>
    </w:p>
    <w:p>
      <w:pPr/>
    </w:p>
    <w:p>
      <w:pPr/>
      <w:r>
        <w:rPr>
          <w:b/>
        </w:rPr>
        <w:t xml:space="preserve">La zone d’étude présente </w:t>
      </w:r>
      <w:r>
        <w:rPr>
          <w:b/>
        </w:rPr>
        <w:t>des berges mobiles du Buëch ainsi qu’</w:t>
      </w:r>
      <w:r>
        <w:rPr>
          <w:b/>
        </w:rPr>
        <w:t xml:space="preserve">un ruisseau </w:t>
      </w:r>
      <w:r>
        <w:rPr>
          <w:b/>
        </w:rPr>
        <w:t xml:space="preserve">temporaire en limite sud. </w:t>
      </w:r>
      <w:r>
        <w:rPr>
          <w:b/>
        </w:rPr>
        <w:t xml:space="preserve">Ces habitats sont </w:t>
      </w:r>
      <w:r>
        <w:rPr>
          <w:b/>
        </w:rPr>
        <w:t xml:space="preserve">globalement peu </w:t>
      </w:r>
      <w:r>
        <w:rPr>
          <w:b/>
        </w:rPr>
        <w:t xml:space="preserve">favorables au déplacement, au nourrissage et à la reproduction </w:t>
      </w:r>
      <w:r>
        <w:rPr>
          <w:b/>
        </w:rPr>
        <w:t>des</w:t>
      </w:r>
      <w:r>
        <w:rPr>
          <w:b/>
        </w:rPr>
        <w:t xml:space="preserve"> espèces d’amphibiens</w:t>
      </w:r>
      <w:r>
        <w:rPr>
          <w:b/>
        </w:rPr>
        <w:t xml:space="preserve"> citées dans la bibliographie</w:t>
      </w:r>
      <w:r>
        <w:rPr>
          <w:b/>
        </w:rPr>
        <w:t>.</w:t>
      </w:r>
      <w:r>
        <w:rPr>
          <w:b/>
        </w:rPr>
        <w:t xml:space="preserve"> Les espèces relevées sur site n’effectuent probablement pas leur reproduction dans le périmètre direct.</w:t>
      </w:r>
      <w:r>
        <w:rPr>
          <w:b/>
        </w:rPr>
        <w:t xml:space="preserve"> L’accru de feuillus mésophile qui jouxte le </w:t>
      </w:r>
      <w:r>
        <w:rPr>
          <w:b/>
        </w:rPr>
        <w:t>Buëch ainsi que les fourrés et bosquets autours des cultures</w:t>
      </w:r>
      <w:r>
        <w:rPr>
          <w:b/>
        </w:rPr>
        <w:t xml:space="preserve"> sont </w:t>
      </w:r>
      <w:r>
        <w:rPr>
          <w:b/>
        </w:rPr>
        <w:t xml:space="preserve">potentiellement </w:t>
      </w:r>
      <w:r>
        <w:rPr>
          <w:b/>
        </w:rPr>
        <w:t>favorable</w:t>
      </w:r>
      <w:r>
        <w:rPr>
          <w:b/>
        </w:rPr>
        <w:t>s</w:t>
      </w:r>
      <w:r>
        <w:rPr>
          <w:b/>
        </w:rPr>
        <w:t xml:space="preserve"> à la phase terrestre des amphibiens (hivernage notamment).</w:t>
      </w:r>
    </w:p>
    <w:p>
      <w:pPr/>
      <w:r>
        <w:rPr>
          <w:b/>
        </w:rPr>
      </w:r>
    </w:p>
    <w:p>
      <w:pPr/>
      <w:r>
        <w:rPr>
          <w:rFonts w:ascii="Cambria" w:hAnsi="Cambria"/>
          <w:b/>
          <w:i/>
        </w:rPr>
        <w:t>Synthèse des enjeux amphibiens</w:t>
      </w:r>
    </w:p>
    <w:p>
      <w:pPr/>
      <w:r>
        <w:rPr>
          <w:b/>
          <w:u w:val="single"/>
        </w:rPr>
        <w:t>Amphibiens à enjeu de conservation local</w:t>
      </w:r>
    </w:p>
    <w:p>
      <w:pPr/>
      <w:r>
        <w:rPr/>
        <w:t>Deux espèces</w:t>
      </w:r>
      <w:r>
        <w:rPr/>
        <w:t xml:space="preserve"> </w:t>
      </w:r>
      <w:r>
        <w:rPr/>
        <w:t>présentant</w:t>
      </w:r>
      <w:r>
        <w:rPr/>
        <w:t xml:space="preserve"> un enjeu local </w:t>
      </w:r>
      <w:r>
        <w:rPr>
          <w:u w:val="single"/>
        </w:rPr>
        <w:t>faible</w:t>
      </w:r>
      <w:r>
        <w:rPr/>
        <w:t xml:space="preserve">, </w:t>
      </w:r>
      <w:r>
        <w:rPr/>
        <w:t>ont</w:t>
      </w:r>
      <w:r>
        <w:rPr/>
        <w:t xml:space="preserve"> été observée</w:t>
      </w:r>
      <w:r>
        <w:rPr/>
        <w:t>s</w:t>
      </w:r>
      <w:r>
        <w:rPr/>
        <w:t xml:space="preserve"> sur la zone d’étude : La Grenouille rieuse</w:t>
      </w:r>
      <w:r>
        <w:rPr/>
        <w:t xml:space="preserve"> et la grenouille verte sp</w:t>
      </w:r>
      <w:r>
        <w:rPr/>
        <w:t xml:space="preserve">. </w:t>
      </w:r>
    </w:p>
    <w:p>
      <w:pPr/>
      <w:r>
        <w:rPr/>
        <w:t>Les deux</w:t>
      </w:r>
      <w:r>
        <w:rPr/>
        <w:t xml:space="preserve"> espèces </w:t>
      </w:r>
      <w:r>
        <w:rPr/>
        <w:t xml:space="preserve">potentielles </w:t>
      </w:r>
      <w:r>
        <w:rPr/>
        <w:t xml:space="preserve">présentent un enjeu de conservation local </w:t>
      </w:r>
      <w:r>
        <w:rPr>
          <w:u w:val="single"/>
        </w:rPr>
        <w:t>f</w:t>
      </w:r>
      <w:r>
        <w:rPr>
          <w:u w:val="single"/>
        </w:rPr>
        <w:t>aible</w:t>
      </w:r>
      <w:r>
        <w:rPr/>
        <w:t>.</w:t>
      </w:r>
    </w:p>
    <w:p>
      <w:pPr/>
      <w:r>
        <w:rPr>
          <w:b/>
          <w:u w:val="single"/>
        </w:rPr>
        <w:t>Amphibiens protégés – enjeu réglementaire</w:t>
      </w:r>
    </w:p>
    <w:p>
      <w:pPr/>
      <w:r>
        <w:rPr>
          <w:b/>
        </w:rPr>
        <w:t xml:space="preserve">Toutes les espèces d’amphibiens, avérées et pressenties sont protégées à l’échelle nationale (Art 2 : protection de l’espèce et de son habitat / Art3 : protection des individus), </w:t>
      </w:r>
      <w:r>
        <w:rPr/>
        <w:t xml:space="preserve">d’après </w:t>
      </w:r>
      <w:r>
        <w:rPr>
          <w:i/>
        </w:rPr>
        <w:t>l’arrêté du 8 janvier 2021</w:t>
      </w:r>
      <w:r>
        <w:rPr/>
        <w:t xml:space="preserve"> </w:t>
      </w:r>
      <w:r>
        <w:rPr>
          <w:i/>
        </w:rPr>
        <w:t xml:space="preserve">fixant la liste des amphibiens et des reptiles représentés sur le territoire métropolitain protégés sur l'ensemble du territoire national et les modalités de leur protection : articles 2, 3 et 4 (publié au J.O. du 11 février 2021). </w:t>
      </w:r>
    </w:p>
    <w:p>
      <w:pPr/>
    </w:p>
    <w:p>
      <w:pPr/>
    </w:p>
    <w:p>
      <w:pPr/>
    </w:p>
    <w:p>
      <w:pPr/>
    </w:p>
    <w:p>
      <w:pPr/>
      <w:r>
        <w:rPr/>
      </w:r>
    </w:p>
    <w:p>
      <w:pPr>
        <w:pStyle w:val="Caption"/>
      </w:pPr>
      <w:r>
        <w:rPr/>
        <w:t xml:space="preserve">Figure </w:t>
      </w:r>
      <w:r>
        <w:rPr/>
      </w:r>
      <w:r>
        <w:rPr/>
      </w:r>
      <w:r>
        <w:rPr/>
      </w:r>
      <w:r>
        <w:rPr/>
        <w:t>21</w:t>
      </w:r>
      <w:r>
        <w:rPr/>
      </w:r>
      <w:r>
        <w:rPr/>
        <w:t xml:space="preserve"> : </w:t>
      </w:r>
      <w:r>
        <w:rPr/>
        <w:t>Amphibiens avérés et n</w:t>
      </w:r>
      <w:r>
        <w:rPr/>
        <w:t>iveau d’enjeu associé aux habitats favorables aux espèces observées</w:t>
      </w:r>
      <w:r>
        <w:rPr/>
        <w:t>.</w:t>
      </w:r>
    </w:p>
    <w:p>
      <w:pPr/>
      <w:r>
        <w:rPr/>
      </w:r>
    </w:p>
    <w:p>
      <w:pPr>
        <w:pStyle w:val="Caption"/>
      </w:pPr>
      <w:r>
        <w:rPr/>
        <w:t xml:space="preserve">Figure </w:t>
      </w:r>
      <w:r>
        <w:rPr/>
      </w:r>
      <w:r>
        <w:rPr/>
      </w:r>
      <w:r>
        <w:rPr/>
      </w:r>
      <w:r>
        <w:rPr/>
        <w:t>22</w:t>
      </w:r>
      <w:r>
        <w:rPr/>
      </w:r>
      <w:r>
        <w:rPr/>
        <w:t xml:space="preserve"> : Niveau d’enjeu associé aux habitats favorables aux espèces d’amphibiens pressenties sur le site</w:t>
      </w:r>
    </w:p>
    <w:p>
      <w:pPr>
        <w:pStyle w:val="Heading3"/>
      </w:pPr>
      <w:r>
        <w:rPr/>
        <w:t xml:space="preserve">Enjeux </w:t>
      </w:r>
      <w:r>
        <w:rPr/>
        <w:t xml:space="preserve">liés </w:t>
      </w:r>
      <w:r>
        <w:rPr/>
        <w:t xml:space="preserve">aux </w:t>
      </w:r>
      <w:r>
        <w:rPr/>
        <w:t>reptiles</w:t>
      </w:r>
    </w:p>
    <w:p>
      <w:pPr/>
      <w:r>
        <w:rPr>
          <w:rFonts w:ascii="Cambria" w:hAnsi="Cambria"/>
          <w:b/>
          <w:i/>
        </w:rPr>
        <w:t>Présentation des cortèges herpétologiques</w:t>
      </w:r>
    </w:p>
    <w:p>
      <w:pPr/>
      <w:r>
        <w:rPr/>
        <w:t>4</w:t>
      </w:r>
      <w:r>
        <w:rPr/>
        <w:t xml:space="preserve"> espèces de reptiles assez communes ont été contactées sur la zone d’étude.</w:t>
      </w:r>
    </w:p>
    <w:p>
      <w:pPr/>
      <w:r>
        <w:rPr/>
        <w:t>Le tableau suivant présente les statuts de protection (européens et nationaux), les statuts de conservation (nationaux et régionaux), les enjeux (régiona</w:t>
      </w:r>
      <w:r>
        <w:rPr/>
        <w:t>ux</w:t>
      </w:r>
      <w:r>
        <w:rPr/>
        <w:t xml:space="preserve"> et à l’échelle de la zone d’étude) et les habitats préférentiels des espèces recensées et pressenties.</w:t>
      </w:r>
    </w:p>
    <w:p>
      <w:pPr/>
    </w:p>
    <w:p>
      <w:pPr/>
    </w:p>
    <w:p>
      <w:pPr>
        <w:pStyle w:val="Caption"/>
      </w:pPr>
      <w:r>
        <w:rPr>
          <w:b w:val="0"/>
          <w:i w:val="0"/>
        </w:rPr>
        <w:t xml:space="preserve">Tableau </w:t>
      </w:r>
      <w:r>
        <w:rPr>
          <w:b w:val="0"/>
          <w:i w:val="0"/>
        </w:rPr>
      </w:r>
      <w:r>
        <w:rPr>
          <w:b w:val="0"/>
          <w:i w:val="0"/>
        </w:rPr>
      </w:r>
      <w:r>
        <w:rPr>
          <w:b w:val="0"/>
          <w:i w:val="0"/>
        </w:rPr>
      </w:r>
      <w:r>
        <w:rPr>
          <w:b w:val="0"/>
          <w:i w:val="0"/>
        </w:rPr>
        <w:t>15</w:t>
      </w:r>
      <w:r>
        <w:rPr>
          <w:b w:val="0"/>
          <w:i w:val="0"/>
        </w:rPr>
      </w:r>
      <w:r>
        <w:rPr>
          <w:b w:val="0"/>
          <w:i w:val="0"/>
        </w:rPr>
        <w:t xml:space="preserve"> : Statuts et enjeux des reptiles recensés et pressenties</w:t>
      </w:r>
    </w:p>
    <w:p>
      <w:pPr/>
      <w:r>
        <w:rPr>
          <w:b/>
          <w:sz w:val="20"/>
        </w:rPr>
        <w:t xml:space="preserve">Légende : </w:t>
      </w:r>
    </w:p>
    <w:p>
      <w:pPr/>
      <w:r>
        <w:rPr>
          <w:sz w:val="20"/>
        </w:rPr>
        <w:t>*</w:t>
      </w:r>
      <w:r>
        <w:rPr>
          <w:sz w:val="20"/>
        </w:rPr>
        <w:t>An.IV : protection stricte sur l'ensemble du territoire européen</w:t>
      </w:r>
    </w:p>
    <w:p>
      <w:pPr/>
      <w:r>
        <w:rPr>
          <w:sz w:val="20"/>
        </w:rPr>
        <w:t>**</w:t>
      </w:r>
      <w:r>
        <w:rPr>
          <w:sz w:val="20"/>
        </w:rPr>
        <w:t>Art 2 : protection de l’espèce et de son habitat</w:t>
      </w:r>
    </w:p>
    <w:p>
      <w:pPr/>
      <w:r>
        <w:rPr>
          <w:sz w:val="20"/>
        </w:rPr>
        <w:t>1</w:t>
      </w:r>
      <w:r>
        <w:rPr>
          <w:sz w:val="20"/>
        </w:rPr>
        <w:t>CR : en danger critique, EN : en danger, VU : vulnérable, NT : quasi menacée, LC : préoccupation mineure, DD : données insuffisantes, NA : non applicable, NE : non évaluée</w:t>
      </w:r>
    </w:p>
    <w:p>
      <w:pPr/>
      <w:r>
        <w:rPr/>
        <w:t xml:space="preserve">Quelques individus de Lézard vert occidental </w:t>
      </w:r>
      <w:r>
        <w:rPr/>
        <w:t xml:space="preserve">et de Lézard des murailles </w:t>
      </w:r>
      <w:r>
        <w:rPr/>
        <w:t xml:space="preserve">ont été observés </w:t>
      </w:r>
      <w:r>
        <w:rPr/>
        <w:t xml:space="preserve">au niveau des chemins, friches et </w:t>
      </w:r>
      <w:r>
        <w:rPr/>
        <w:t xml:space="preserve">haies qui entourent la zone d’étude. </w:t>
      </w:r>
      <w:r>
        <w:rPr/>
        <w:t xml:space="preserve">Un individu de Couleuvre verte et jaune a été notée dans les bosquets de bord de culture, ainsi qu’une vipère aspic au niveau des pelouses sèches parsemées de bosquets. </w:t>
      </w:r>
      <w:r>
        <w:rPr>
          <w:b/>
        </w:rPr>
        <w:t xml:space="preserve">Ces </w:t>
      </w:r>
      <w:r>
        <w:rPr>
          <w:b/>
        </w:rPr>
        <w:t>quatre</w:t>
      </w:r>
      <w:r>
        <w:rPr>
          <w:b/>
        </w:rPr>
        <w:t xml:space="preserve"> espèces sont protégées au niveau national et présentent un enjeu de conservation local </w:t>
      </w:r>
      <w:r>
        <w:rPr>
          <w:b/>
          <w:u w:val="single"/>
        </w:rPr>
        <w:t>f</w:t>
      </w:r>
      <w:r>
        <w:rPr>
          <w:b/>
          <w:u w:val="single"/>
        </w:rPr>
        <w:t>aible</w:t>
      </w:r>
      <w:r>
        <w:rPr>
          <w:b/>
        </w:rPr>
        <w:t>.</w:t>
      </w:r>
    </w:p>
    <w:p>
      <w:pPr/>
      <w:r>
        <w:rPr/>
        <w:t>Au regard des données bibliographiques disponibles (</w:t>
      </w:r>
      <w:r>
        <w:rPr/>
        <w:t>Silène, 2025</w:t>
      </w:r>
      <w:r>
        <w:rPr/>
        <w:t xml:space="preserve">), croisées à l'intérêt fonctionnel du site d’étude pour le cycle biologique des reptiles, </w:t>
      </w:r>
      <w:r>
        <w:rPr>
          <w:b/>
        </w:rPr>
        <w:t>1</w:t>
      </w:r>
      <w:r>
        <w:rPr>
          <w:b/>
        </w:rPr>
        <w:t xml:space="preserve"> espèce protégée à l’échelle nationale </w:t>
      </w:r>
      <w:r>
        <w:rPr/>
        <w:t xml:space="preserve">(protection de l’individu et de son habitat) et avec un enjeu de conservation </w:t>
      </w:r>
      <w:r>
        <w:rPr/>
        <w:t>f</w:t>
      </w:r>
      <w:r>
        <w:rPr/>
        <w:t xml:space="preserve">aible, </w:t>
      </w:r>
      <w:r>
        <w:rPr/>
        <w:t>est</w:t>
      </w:r>
      <w:r>
        <w:rPr/>
        <w:t xml:space="preserve"> susceptible de fréquenter la zone d’étude (espèce pressentie), notamment pour l’alimentation et le déplacement voire pour la reproduction : </w:t>
      </w:r>
    </w:p>
    <w:p>
      <w:pPr/>
      <w:r>
        <w:rPr/>
        <w:t xml:space="preserve">la </w:t>
      </w:r>
      <w:r>
        <w:rPr>
          <w:b/>
        </w:rPr>
        <w:t>Couleuvre vipérine</w:t>
      </w:r>
      <w:r>
        <w:rPr/>
        <w:t xml:space="preserve"> (</w:t>
      </w:r>
      <w:r>
        <w:rPr>
          <w:i/>
        </w:rPr>
        <w:t>Natrix maura</w:t>
      </w:r>
      <w:r>
        <w:rPr/>
        <w:t>), est une espèce inféodée aux rivière</w:t>
      </w:r>
      <w:r>
        <w:rPr/>
        <w:t>s</w:t>
      </w:r>
      <w:r>
        <w:rPr/>
        <w:t xml:space="preserve"> à courant modéré, aux mares, fossés et canaux (enjeu </w:t>
      </w:r>
      <w:r>
        <w:rPr>
          <w:b/>
          <w:u w:val="single"/>
        </w:rPr>
        <w:t>m</w:t>
      </w:r>
      <w:r>
        <w:rPr>
          <w:b/>
          <w:u w:val="single"/>
        </w:rPr>
        <w:t>odéré</w:t>
      </w:r>
      <w:r>
        <w:rPr/>
        <w:t>)</w:t>
      </w:r>
      <w:r>
        <w:rPr/>
        <w:t>,</w:t>
      </w:r>
    </w:p>
    <w:p>
      <w:pPr/>
    </w:p>
    <w:p>
      <w:pPr/>
      <w:r>
        <w:rPr>
          <w:rFonts w:ascii="Cambria" w:hAnsi="Cambria"/>
          <w:b/>
          <w:i/>
        </w:rPr>
        <w:t>Fonctionnalité de la zone d’étude pour les reptiles</w:t>
      </w:r>
    </w:p>
    <w:p>
      <w:pPr/>
      <w:r>
        <w:rPr/>
        <w:t>Les lisières et boisements, les haies, les broussailles</w:t>
      </w:r>
      <w:r>
        <w:rPr/>
        <w:t xml:space="preserve"> et la zone de pelouse sèche </w:t>
      </w:r>
      <w:r>
        <w:rPr/>
        <w:t>représentent des habitats favorables pour l'accomplissement de l’ensemble du cycle biologique du Lézard vert occidental et du Lézard des murailles (espèces observées), de la Couleuvre verte et jaune et Vipère aspic</w:t>
      </w:r>
      <w:r>
        <w:rPr/>
        <w:t xml:space="preserve">. </w:t>
      </w:r>
      <w:r>
        <w:rPr/>
        <w:t>Le ruisseau et ses abords sont favorables à la Couleuvre vipérine (espèce pressentie)</w:t>
      </w:r>
      <w:r>
        <w:rPr/>
        <w:t xml:space="preserve">. Les </w:t>
      </w:r>
      <w:r>
        <w:rPr/>
        <w:t xml:space="preserve">dépôts de matériaux divers </w:t>
      </w:r>
      <w:r>
        <w:rPr/>
        <w:t>constituent des hibernacul</w:t>
      </w:r>
      <w:r>
        <w:rPr/>
        <w:t>ums</w:t>
      </w:r>
      <w:r>
        <w:rPr/>
        <w:t xml:space="preserve"> pour ce groupe.</w:t>
      </w:r>
    </w:p>
    <w:p>
      <w:pPr/>
      <w:r>
        <w:rPr>
          <w:b/>
        </w:rPr>
        <w:t xml:space="preserve">Les habitats méso-xérophiles que sont les haies, les fourrés, les lisières, les friches, les murets, les </w:t>
      </w:r>
      <w:r>
        <w:rPr>
          <w:b/>
        </w:rPr>
        <w:t>dépôts de matériau</w:t>
      </w:r>
      <w:r>
        <w:rPr>
          <w:b/>
        </w:rPr>
        <w:t xml:space="preserve"> </w:t>
      </w:r>
      <w:r>
        <w:rPr>
          <w:b/>
        </w:rPr>
        <w:t xml:space="preserve">et les abords de chemin et de culture </w:t>
      </w:r>
      <w:r>
        <w:rPr>
          <w:b/>
        </w:rPr>
        <w:t xml:space="preserve">sont favorables à l’accomplissement de tout ou partie du cycle biologique de la plupart des reptiles. Le ruisseau et </w:t>
      </w:r>
      <w:r>
        <w:rPr>
          <w:b/>
        </w:rPr>
        <w:t>les abords du Buëch</w:t>
      </w:r>
      <w:r>
        <w:rPr>
          <w:b/>
        </w:rPr>
        <w:t xml:space="preserve"> </w:t>
      </w:r>
      <w:r>
        <w:rPr>
          <w:b/>
        </w:rPr>
        <w:t xml:space="preserve">peuvent être </w:t>
      </w:r>
      <w:r>
        <w:rPr>
          <w:b/>
        </w:rPr>
        <w:t xml:space="preserve">favorables à l’accomplissement de tout ou partie du cycle biologique des </w:t>
      </w:r>
      <w:r>
        <w:rPr>
          <w:b/>
        </w:rPr>
        <w:t>reptiles</w:t>
      </w:r>
      <w:r>
        <w:rPr>
          <w:b/>
        </w:rPr>
        <w:t xml:space="preserve"> d’affinité</w:t>
      </w:r>
      <w:r>
        <w:rPr>
          <w:b/>
        </w:rPr>
        <w:t>s</w:t>
      </w:r>
      <w:r>
        <w:rPr>
          <w:b/>
        </w:rPr>
        <w:t xml:space="preserve"> aquatiques (Couleuvre vipérine). </w:t>
      </w:r>
    </w:p>
    <w:p>
      <w:pPr/>
      <w:r>
        <w:rPr>
          <w:rFonts w:ascii="Cambria" w:hAnsi="Cambria"/>
          <w:b/>
          <w:i/>
        </w:rPr>
        <w:t>Synthèse des enjeux herpétologiques</w:t>
      </w:r>
    </w:p>
    <w:p>
      <w:pPr/>
      <w:r>
        <w:rPr>
          <w:b/>
          <w:u w:val="single"/>
        </w:rPr>
        <w:t>Reptiles à enjeu de conservation local</w:t>
      </w:r>
    </w:p>
    <w:p>
      <w:pPr/>
      <w:r>
        <w:rPr/>
        <w:t xml:space="preserve">Les </w:t>
      </w:r>
      <w:r>
        <w:rPr/>
        <w:t>4</w:t>
      </w:r>
      <w:r>
        <w:rPr/>
        <w:t xml:space="preserve"> espèces qui ont été recensées au droit de la zone d’étude présentent un enjeu de conservation local </w:t>
      </w:r>
      <w:r>
        <w:rPr>
          <w:u w:val="single"/>
        </w:rPr>
        <w:t>f</w:t>
      </w:r>
      <w:r>
        <w:rPr>
          <w:u w:val="single"/>
        </w:rPr>
        <w:t>aible</w:t>
      </w:r>
      <w:r>
        <w:rPr/>
        <w:t>.</w:t>
      </w:r>
      <w:r>
        <w:rPr>
          <w:b/>
        </w:rPr>
        <w:t xml:space="preserve"> </w:t>
      </w:r>
    </w:p>
    <w:p>
      <w:pPr/>
      <w:r>
        <w:rPr/>
        <w:t>L’</w:t>
      </w:r>
      <w:r>
        <w:rPr/>
        <w:t>espèce pressentie</w:t>
      </w:r>
      <w:r>
        <w:rPr/>
        <w:t xml:space="preserve"> </w:t>
      </w:r>
      <w:r>
        <w:rPr>
          <w:b/>
        </w:rPr>
        <w:t>présente</w:t>
      </w:r>
      <w:r>
        <w:rPr>
          <w:b/>
        </w:rPr>
        <w:t xml:space="preserve"> également</w:t>
      </w:r>
      <w:r>
        <w:rPr>
          <w:b/>
        </w:rPr>
        <w:t xml:space="preserve"> un</w:t>
      </w:r>
      <w:r>
        <w:rPr>
          <w:b/>
        </w:rPr>
        <w:t xml:space="preserve"> enjeu de conservation local </w:t>
      </w:r>
      <w:r>
        <w:rPr>
          <w:b/>
          <w:u w:val="single"/>
        </w:rPr>
        <w:t>faible</w:t>
      </w:r>
      <w:r>
        <w:rPr>
          <w:b/>
        </w:rPr>
        <w:t>.</w:t>
      </w:r>
    </w:p>
    <w:p>
      <w:pPr/>
      <w:r>
        <w:rPr/>
        <w:t xml:space="preserve">Toutes ces espèces (observées et pressenties) </w:t>
      </w:r>
      <w:r>
        <w:rPr/>
        <w:t xml:space="preserve">sont susceptibles de réaliser tout ou partie de leur cycle biologique </w:t>
      </w:r>
      <w:r>
        <w:rPr/>
        <w:t xml:space="preserve">au sein des habitats présents </w:t>
      </w:r>
      <w:r>
        <w:rPr/>
        <w:t xml:space="preserve">au droit de la zone d’étude. </w:t>
      </w:r>
    </w:p>
    <w:p>
      <w:pPr/>
      <w:r>
        <w:rPr>
          <w:b/>
          <w:u w:val="single"/>
        </w:rPr>
        <w:t>Reptiles protégés – enjeu réglementaire</w:t>
      </w:r>
    </w:p>
    <w:p>
      <w:pPr/>
      <w:r>
        <w:rPr>
          <w:b/>
        </w:rPr>
        <w:t xml:space="preserve">Toutes les espèces de reptiles recensées ou pressenties sont protégées à l’échelle nationale, (Art. 2 : protection de l’espèce et de son habitat) </w:t>
      </w:r>
      <w:r>
        <w:rPr/>
        <w:t xml:space="preserve">d’après </w:t>
      </w:r>
      <w:r>
        <w:rPr>
          <w:i/>
        </w:rPr>
        <w:t>l’arrêté du 8 janvier 2021</w:t>
      </w:r>
      <w:r>
        <w:rPr/>
        <w:t xml:space="preserve"> </w:t>
      </w:r>
      <w:r>
        <w:rPr>
          <w:i/>
        </w:rPr>
        <w:t>fixant la liste des amphibiens et des reptiles représentés sur le territoire métropolitain protégés sur l'ensemble du territoire national et les modalités de leur protection : articles 2 et 3 (publié au J.O. du 11 février 2021).</w:t>
      </w:r>
    </w:p>
    <w:p>
      <w:pPr/>
      <w:r>
        <w:rPr/>
        <w:t xml:space="preserve">Le Lézard vert occidental, le lézard des murailles, la Couleuvre verte et jaune sont inscrites à </w:t>
      </w:r>
      <w:r>
        <w:rPr>
          <w:b/>
        </w:rPr>
        <w:t>l’annexe IV de la Directive Habitat (protection stricte sur l'ensemble du territoire européen).</w:t>
      </w:r>
    </w:p>
    <w:p>
      <w:pPr/>
    </w:p>
    <w:p>
      <w:pPr/>
      <w:r>
        <w:rPr/>
      </w:r>
    </w:p>
    <w:p>
      <w:pPr>
        <w:pStyle w:val="Caption"/>
      </w:pPr>
      <w:r>
        <w:rPr/>
        <w:t xml:space="preserve">Figure </w:t>
      </w:r>
      <w:r>
        <w:rPr/>
      </w:r>
      <w:r>
        <w:rPr/>
      </w:r>
      <w:r>
        <w:rPr/>
      </w:r>
      <w:r>
        <w:rPr/>
        <w:t>23</w:t>
      </w:r>
      <w:r>
        <w:rPr/>
      </w:r>
      <w:r>
        <w:rPr/>
        <w:t xml:space="preserve"> : </w:t>
      </w:r>
      <w:r>
        <w:rPr/>
        <w:t>Reptiles avérés sur site et n</w:t>
      </w:r>
      <w:r>
        <w:rPr/>
        <w:t>iveau d’enjeu associé aux habitats favorables aux espèces observées</w:t>
      </w:r>
      <w:r>
        <w:rPr/>
        <w:t>.</w:t>
      </w:r>
    </w:p>
    <w:p>
      <w:pPr/>
      <w:r>
        <w:rPr/>
      </w:r>
    </w:p>
    <w:p>
      <w:pPr>
        <w:pStyle w:val="Caption"/>
      </w:pPr>
      <w:r>
        <w:rPr/>
        <w:t xml:space="preserve">Figure </w:t>
      </w:r>
      <w:r>
        <w:rPr/>
      </w:r>
      <w:r>
        <w:rPr/>
      </w:r>
      <w:r>
        <w:rPr/>
      </w:r>
      <w:r>
        <w:rPr/>
        <w:t>24</w:t>
      </w:r>
      <w:r>
        <w:rPr/>
      </w:r>
      <w:r>
        <w:rPr/>
        <w:t xml:space="preserve"> : Niveau d’enjeu associé aux habitats favorables aux espèces de reptiles pressenties sur le site</w:t>
      </w:r>
    </w:p>
    <w:p>
      <w:pPr/>
    </w:p>
    <w:p>
      <w:pPr>
        <w:pStyle w:val="Heading3"/>
      </w:pPr>
      <w:r>
        <w:rPr/>
        <w:t xml:space="preserve">Enjeux </w:t>
      </w:r>
      <w:r>
        <w:rPr/>
        <w:t xml:space="preserve">liés </w:t>
      </w:r>
      <w:r>
        <w:rPr/>
        <w:t xml:space="preserve">aux </w:t>
      </w:r>
      <w:r>
        <w:rPr/>
        <w:t>invertébrés (insectes)</w:t>
      </w:r>
    </w:p>
    <w:p>
      <w:pPr/>
      <w:r>
        <w:rPr/>
        <w:t>Les conditions météorologiques rencontrées lors de la session de terrain ont été favorables à l’observation de ce grou</w:t>
      </w:r>
      <w:r>
        <w:rPr/>
        <w:t>pe, il semblerait cependant, au vu du nombre d’espèces contactées limité, que le traitement appliqué à la culture impacte fortement les milieux naturels et les populations d’invertébrés.</w:t>
      </w:r>
      <w:r>
        <w:rPr/>
        <w:t xml:space="preserve"> </w:t>
      </w:r>
    </w:p>
    <w:p>
      <w:pPr/>
      <w:r>
        <w:rPr>
          <w:rFonts w:ascii="Cambria" w:hAnsi="Cambria"/>
          <w:b/>
          <w:i/>
        </w:rPr>
        <w:t>Présentation des cortèges</w:t>
      </w:r>
      <w:r>
        <w:rPr>
          <w:rFonts w:ascii="Cambria" w:hAnsi="Cambria"/>
          <w:b/>
          <w:i/>
        </w:rPr>
        <w:t xml:space="preserve"> d’invertébrés</w:t>
      </w:r>
    </w:p>
    <w:p>
      <w:pPr/>
      <w:r>
        <w:rPr/>
        <w:t>22</w:t>
      </w:r>
      <w:r>
        <w:rPr/>
        <w:t xml:space="preserve"> espèces d’invertébrés </w:t>
      </w:r>
      <w:r>
        <w:rPr/>
        <w:t>ont</w:t>
      </w:r>
      <w:r>
        <w:rPr/>
        <w:t xml:space="preserve"> été observées sur la zone d’étude, dont 1</w:t>
      </w:r>
      <w:r>
        <w:rPr/>
        <w:t>0</w:t>
      </w:r>
      <w:r>
        <w:rPr/>
        <w:t xml:space="preserve"> rhopalocères, </w:t>
      </w:r>
      <w:r>
        <w:rPr/>
        <w:t>6</w:t>
      </w:r>
      <w:r>
        <w:rPr/>
        <w:t xml:space="preserve"> orthoptères et </w:t>
      </w:r>
      <w:r>
        <w:rPr/>
        <w:t>6</w:t>
      </w:r>
      <w:r>
        <w:rPr/>
        <w:t xml:space="preserve"> appartenant à d’autres taxons. En plus des espèces observées, </w:t>
      </w:r>
      <w:r>
        <w:rPr/>
        <w:t>4</w:t>
      </w:r>
      <w:r>
        <w:rPr/>
        <w:t xml:space="preserve"> </w:t>
      </w:r>
      <w:r>
        <w:rPr/>
        <w:t xml:space="preserve">espèces protégées ou à enjeu de conservation significatif (supérieur à </w:t>
      </w:r>
      <w:r>
        <w:rPr/>
        <w:t>f</w:t>
      </w:r>
      <w:r>
        <w:rPr/>
        <w:t xml:space="preserve">aible) </w:t>
      </w:r>
      <w:r>
        <w:rPr/>
        <w:t xml:space="preserve">sont pressenties sur la zone d’étude, dont </w:t>
      </w:r>
      <w:r>
        <w:rPr/>
        <w:t>3</w:t>
      </w:r>
      <w:r>
        <w:rPr/>
        <w:t xml:space="preserve"> rhopalocères, </w:t>
      </w:r>
      <w:r>
        <w:rPr/>
        <w:t>et 1 coléoptère</w:t>
      </w:r>
      <w:r>
        <w:rPr/>
        <w:t>.</w:t>
      </w:r>
    </w:p>
    <w:p>
      <w:pPr/>
      <w:r>
        <w:rPr/>
        <w:t>Le tableau suivant présente les statuts de protection (européens et nationaux), les statuts de conservation (nationaux et régionaux), les enjeux (régionaux et à l’échelle de la zone d’étude) et les habitats préférentiels des espèces recensées et pressenties.</w:t>
      </w:r>
    </w:p>
    <w:p>
      <w:pPr/>
      <w:r>
        <w:rPr>
          <w:sz w:val="20"/>
        </w:rPr>
        <w:t xml:space="preserve">Tableau </w:t>
      </w:r>
      <w:r>
        <w:rPr>
          <w:sz w:val="20"/>
        </w:rPr>
      </w:r>
      <w:r>
        <w:rPr>
          <w:sz w:val="20"/>
        </w:rPr>
      </w:r>
      <w:r>
        <w:rPr>
          <w:sz w:val="20"/>
        </w:rPr>
      </w:r>
      <w:r>
        <w:rPr>
          <w:sz w:val="20"/>
        </w:rPr>
        <w:t>16</w:t>
      </w:r>
      <w:r>
        <w:rPr>
          <w:sz w:val="20"/>
        </w:rPr>
      </w:r>
      <w:r>
        <w:rPr>
          <w:sz w:val="20"/>
        </w:rPr>
        <w:t xml:space="preserve"> : Statuts et enjeux des invertébrés recensés et pressenties</w:t>
      </w:r>
    </w:p>
    <w:p>
      <w:pPr/>
      <w:r>
        <w:rPr>
          <w:b/>
          <w:sz w:val="20"/>
        </w:rPr>
        <w:t>Légende :</w:t>
      </w:r>
    </w:p>
    <w:p>
      <w:pPr/>
      <w:r>
        <w:rPr>
          <w:sz w:val="20"/>
        </w:rPr>
        <w:t>*</w:t>
      </w:r>
      <w:r>
        <w:rPr>
          <w:sz w:val="20"/>
        </w:rPr>
        <w:t>An.II : espèces d'intérêt communautaire /</w:t>
      </w:r>
      <w:r>
        <w:rPr>
          <w:sz w:val="20"/>
        </w:rPr>
        <w:t xml:space="preserve"> </w:t>
      </w:r>
      <w:r>
        <w:rPr>
          <w:sz w:val="20"/>
        </w:rPr>
        <w:t xml:space="preserve">An.IV : protection stricte sur l'ensemble du territoire européen  </w:t>
      </w:r>
    </w:p>
    <w:p>
      <w:pPr/>
      <w:r>
        <w:rPr>
          <w:sz w:val="20"/>
        </w:rPr>
        <w:t>**</w:t>
      </w:r>
      <w:r>
        <w:rPr>
          <w:sz w:val="20"/>
        </w:rPr>
        <w:t xml:space="preserve"> Art 2 : protection de l’espèce et de son habitat / </w:t>
      </w:r>
      <w:r>
        <w:rPr>
          <w:sz w:val="20"/>
        </w:rPr>
        <w:t xml:space="preserve">Art 3 : protection de </w:t>
      </w:r>
      <w:r>
        <w:rPr>
          <w:sz w:val="20"/>
        </w:rPr>
        <w:t>des individus</w:t>
      </w:r>
      <w:r>
        <w:rPr>
          <w:sz w:val="20"/>
        </w:rPr>
        <w:t xml:space="preserve"> (</w:t>
      </w:r>
      <w:r>
        <w:rPr>
          <w:sz w:val="20"/>
        </w:rPr>
        <w:t>cf.</w:t>
      </w:r>
      <w:r>
        <w:rPr>
          <w:sz w:val="20"/>
        </w:rPr>
        <w:t xml:space="preserve"> listes nationales des espèces protégées)</w:t>
      </w:r>
    </w:p>
    <w:p>
      <w:pPr/>
      <w:r>
        <w:rPr>
          <w:sz w:val="20"/>
        </w:rPr>
        <w:t>1</w:t>
      </w:r>
      <w:r>
        <w:rPr>
          <w:sz w:val="20"/>
        </w:rPr>
        <w:t>CR : en danger critique, EN : en danger, VU : vulnérable, NT : quasi menacée, LC : préoccupation mineure, DD : données insuffisantes, NA : non applicable, NE : non évaluée</w:t>
      </w:r>
    </w:p>
    <w:p>
      <w:pPr/>
    </w:p>
    <w:p>
      <w:pPr/>
    </w:p>
    <w:p>
      <w:pPr/>
      <w:r>
        <w:rPr/>
        <w:t>22</w:t>
      </w:r>
      <w:r>
        <w:rPr/>
        <w:t xml:space="preserve"> espèces ont été observées sur la zone d’étude. Toutes présentent un enjeu de conservation </w:t>
      </w:r>
      <w:r>
        <w:rPr>
          <w:u w:val="single"/>
        </w:rPr>
        <w:t>f</w:t>
      </w:r>
      <w:r>
        <w:rPr>
          <w:u w:val="single"/>
        </w:rPr>
        <w:t>aible</w:t>
      </w:r>
      <w:r>
        <w:rPr/>
        <w:t xml:space="preserve"> au droit de la zone d’étude</w:t>
      </w:r>
      <w:r>
        <w:rPr/>
        <w:t xml:space="preserve"> sauf une présentant un enjeu </w:t>
      </w:r>
      <w:r>
        <w:rPr>
          <w:b/>
          <w:u w:val="single"/>
        </w:rPr>
        <w:t>modéré</w:t>
      </w:r>
      <w:r>
        <w:rPr/>
        <w:t xml:space="preserve"> : </w:t>
      </w:r>
      <w:r>
        <w:rPr>
          <w:b/>
        </w:rPr>
        <w:t xml:space="preserve">la Zygène de la Jarosse </w:t>
      </w:r>
      <w:r>
        <w:rPr/>
        <w:t>(</w:t>
      </w:r>
      <w:r>
        <w:rPr>
          <w:i/>
        </w:rPr>
        <w:t>zygaena osterodensis</w:t>
      </w:r>
      <w:r>
        <w:rPr/>
        <w:t>)</w:t>
      </w:r>
      <w:r>
        <w:rPr/>
        <w:t xml:space="preserve">, </w:t>
      </w:r>
      <w:r>
        <w:rPr/>
        <w:t xml:space="preserve">et aucune n’est protégée, que ce soit à l’échelle nationale ou européenne. </w:t>
      </w:r>
    </w:p>
    <w:p>
      <w:pPr/>
      <w:r>
        <w:rPr/>
        <w:t>Au regard des données bibliographiques disponibles (</w:t>
      </w:r>
      <w:r>
        <w:rPr/>
        <w:t>Silène, 2025</w:t>
      </w:r>
      <w:r>
        <w:rPr/>
        <w:t xml:space="preserve">), croisées </w:t>
      </w:r>
      <w:r>
        <w:rPr/>
        <w:t>avec</w:t>
      </w:r>
      <w:r>
        <w:rPr/>
        <w:t xml:space="preserve"> l'intérêt fonctionnel du site d’étude pour le cycle biologique des différents ordres d’invertébrés recherchés, </w:t>
      </w:r>
      <w:r>
        <w:rPr>
          <w:b/>
        </w:rPr>
        <w:t>4</w:t>
      </w:r>
      <w:r>
        <w:rPr>
          <w:b/>
        </w:rPr>
        <w:t xml:space="preserve"> espèces protégées à l’échelle nationale (protection de l’individu et de son habitat) et/ou avec un enjeu de conservation </w:t>
      </w:r>
      <w:r>
        <w:rPr>
          <w:b/>
        </w:rPr>
        <w:t>allant de f</w:t>
      </w:r>
      <w:r>
        <w:rPr>
          <w:b/>
        </w:rPr>
        <w:t xml:space="preserve">aible à </w:t>
      </w:r>
      <w:r>
        <w:rPr>
          <w:b/>
        </w:rPr>
        <w:t>modéré</w:t>
      </w:r>
      <w:r>
        <w:rPr/>
        <w:t xml:space="preserve">, sont susceptibles de fréquenter la zone d’étude (espèces pressenties), notamment pour la reproduction : </w:t>
      </w:r>
    </w:p>
    <w:p>
      <w:pPr/>
      <w:r>
        <w:rPr>
          <w:b/>
        </w:rPr>
        <w:t xml:space="preserve">la Zygène cendrée </w:t>
      </w:r>
      <w:r>
        <w:rPr/>
        <w:t>(</w:t>
      </w:r>
      <w:r>
        <w:rPr>
          <w:i/>
        </w:rPr>
        <w:t>Zygaena rhadamanthus</w:t>
      </w:r>
      <w:r>
        <w:rPr/>
        <w:t>), se retrouve en prairie</w:t>
      </w:r>
      <w:r>
        <w:rPr/>
        <w:t>s</w:t>
      </w:r>
      <w:r>
        <w:rPr/>
        <w:t xml:space="preserve"> xér</w:t>
      </w:r>
      <w:r>
        <w:rPr/>
        <w:t>ophiles</w:t>
      </w:r>
      <w:r>
        <w:rPr/>
        <w:t xml:space="preserve"> qui lui propose</w:t>
      </w:r>
      <w:r>
        <w:rPr/>
        <w:t>nt</w:t>
      </w:r>
      <w:r>
        <w:rPr/>
        <w:t xml:space="preserve"> sa plante hôte (</w:t>
      </w:r>
      <w:r>
        <w:rPr>
          <w:i/>
        </w:rPr>
        <w:t>Dorycnium</w:t>
      </w:r>
      <w:r>
        <w:rPr>
          <w:i/>
        </w:rPr>
        <w:t xml:space="preserve"> sp. </w:t>
      </w:r>
      <w:r>
        <w:rPr/>
        <w:t>ou</w:t>
      </w:r>
      <w:r>
        <w:rPr>
          <w:i/>
        </w:rPr>
        <w:t xml:space="preserve"> </w:t>
      </w:r>
      <w:r>
        <w:rPr>
          <w:i/>
        </w:rPr>
        <w:t>Onobrychis</w:t>
      </w:r>
      <w:r>
        <w:rPr>
          <w:i/>
        </w:rPr>
        <w:t xml:space="preserve"> sp.</w:t>
      </w:r>
      <w:r>
        <w:rPr/>
        <w:t>)</w:t>
      </w:r>
      <w:r>
        <w:rPr/>
        <w:t xml:space="preserve">. L’espèce est protégée au niveau national </w:t>
      </w:r>
      <w:r>
        <w:rPr/>
        <w:t xml:space="preserve">(enjeu </w:t>
      </w:r>
      <w:r>
        <w:rPr>
          <w:u w:val="single"/>
        </w:rPr>
        <w:t>faible</w:t>
      </w:r>
      <w:r>
        <w:rPr/>
        <w:t>)</w:t>
      </w:r>
      <w:r>
        <w:rPr/>
        <w:t>,</w:t>
      </w:r>
    </w:p>
    <w:p>
      <w:pPr/>
      <w:r>
        <w:rPr/>
        <w:t>l’</w:t>
      </w:r>
      <w:r>
        <w:rPr>
          <w:b/>
        </w:rPr>
        <w:t>Azuré du mélilot</w:t>
      </w:r>
      <w:r>
        <w:rPr/>
        <w:t xml:space="preserve"> (</w:t>
      </w:r>
      <w:r>
        <w:rPr>
          <w:i/>
        </w:rPr>
        <w:t>Polyommatus dorylas</w:t>
      </w:r>
      <w:r>
        <w:rPr/>
        <w:t xml:space="preserve">), apprécie les </w:t>
      </w:r>
      <w:r>
        <w:rPr/>
        <w:t>pelouses et landes sèches fleuries</w:t>
      </w:r>
      <w:r>
        <w:rPr/>
        <w:t xml:space="preserve"> (enjeu </w:t>
      </w:r>
      <w:r>
        <w:rPr>
          <w:u w:val="single"/>
        </w:rPr>
        <w:t>f</w:t>
      </w:r>
      <w:r>
        <w:rPr>
          <w:u w:val="single"/>
        </w:rPr>
        <w:t>aible</w:t>
      </w:r>
      <w:r>
        <w:rPr/>
        <w:t>)</w:t>
      </w:r>
      <w:r>
        <w:rPr/>
        <w:t>,</w:t>
      </w:r>
    </w:p>
    <w:p>
      <w:pPr/>
      <w:r>
        <w:rPr/>
        <w:t>l</w:t>
      </w:r>
      <w:r>
        <w:rPr>
          <w:b/>
        </w:rPr>
        <w:t xml:space="preserve">’Hespérie des cirses </w:t>
      </w:r>
      <w:r>
        <w:rPr/>
        <w:t>(</w:t>
      </w:r>
      <w:r>
        <w:rPr>
          <w:i/>
        </w:rPr>
        <w:t>Pyrgus cirsii</w:t>
      </w:r>
      <w:r>
        <w:rPr/>
        <w:t xml:space="preserve">), est une espèce des pelouses </w:t>
      </w:r>
      <w:r>
        <w:rPr/>
        <w:t>calcaires vivaces</w:t>
      </w:r>
      <w:r>
        <w:rPr/>
        <w:t xml:space="preserve">, dont la chenille se nourrit de </w:t>
      </w:r>
      <w:r>
        <w:rPr/>
        <w:t>potentilles et l’adulte de cirses</w:t>
      </w:r>
      <w:r>
        <w:rPr/>
        <w:t xml:space="preserve"> et scabieuses</w:t>
      </w:r>
      <w:r>
        <w:rPr/>
        <w:t xml:space="preserve"> (enjeu </w:t>
      </w:r>
      <w:r>
        <w:rPr>
          <w:u w:val="single"/>
        </w:rPr>
        <w:t>m</w:t>
      </w:r>
      <w:r>
        <w:rPr>
          <w:u w:val="single"/>
        </w:rPr>
        <w:t>odéré</w:t>
      </w:r>
      <w:r>
        <w:rPr/>
        <w:t>)</w:t>
      </w:r>
      <w:r>
        <w:rPr/>
        <w:t>,</w:t>
      </w:r>
    </w:p>
    <w:p>
      <w:pPr/>
      <w:r>
        <w:rPr/>
        <w:t>l</w:t>
      </w:r>
      <w:r>
        <w:rPr/>
        <w:t>e</w:t>
      </w:r>
      <w:r>
        <w:rPr/>
        <w:t xml:space="preserve"> </w:t>
      </w:r>
      <w:r>
        <w:rPr>
          <w:b/>
        </w:rPr>
        <w:t>Grand Capricorne</w:t>
      </w:r>
      <w:r>
        <w:rPr/>
        <w:t xml:space="preserve"> (</w:t>
      </w:r>
      <w:r>
        <w:rPr>
          <w:i/>
        </w:rPr>
        <w:t>Cerambys cerdo</w:t>
      </w:r>
      <w:r>
        <w:rPr/>
        <w:t>), se rencontre dans les clairières et les lisières de boisements</w:t>
      </w:r>
      <w:r>
        <w:rPr/>
        <w:t xml:space="preserve"> à chênes</w:t>
      </w:r>
      <w:r>
        <w:rPr/>
        <w:t xml:space="preserve">, sa </w:t>
      </w:r>
      <w:r>
        <w:rPr/>
        <w:t xml:space="preserve">larve se développe et se nourri dans le tronc vivant </w:t>
      </w:r>
      <w:r>
        <w:rPr/>
        <w:t xml:space="preserve">(enjeu </w:t>
      </w:r>
      <w:r>
        <w:rPr>
          <w:u w:val="single"/>
        </w:rPr>
        <w:t>faible</w:t>
      </w:r>
      <w:r>
        <w:rPr/>
        <w:t>)</w:t>
      </w:r>
      <w:r>
        <w:rPr/>
        <w:t>,</w:t>
      </w:r>
    </w:p>
    <w:p>
      <w:pPr/>
    </w:p>
    <w:p>
      <w:pPr/>
      <w:r>
        <w:rPr>
          <w:rFonts w:ascii="Cambria" w:hAnsi="Cambria"/>
          <w:b/>
          <w:i/>
        </w:rPr>
        <w:t xml:space="preserve">Fonctionnalité de la zone d’étude pour les </w:t>
      </w:r>
      <w:r>
        <w:rPr>
          <w:rFonts w:ascii="Cambria" w:hAnsi="Cambria"/>
          <w:b/>
          <w:i/>
        </w:rPr>
        <w:t>invertébrés</w:t>
      </w:r>
    </w:p>
    <w:p>
      <w:pPr/>
      <w:r>
        <w:rPr/>
        <w:t>Les habitats ouverts de type prairies, pelouses et friches présents sur l</w:t>
      </w:r>
      <w:r>
        <w:rPr/>
        <w:t>e pourtour de la</w:t>
      </w:r>
      <w:r>
        <w:rPr/>
        <w:t xml:space="preserve"> zone d’étude, ainsi que les habitats semi-ouverts comme les lisières forestières sont favorable</w:t>
      </w:r>
      <w:r>
        <w:rPr/>
        <w:t>s</w:t>
      </w:r>
      <w:r>
        <w:rPr/>
        <w:t xml:space="preserve"> au développement des espèces recensées et pressenties</w:t>
      </w:r>
      <w:r>
        <w:rPr/>
        <w:t xml:space="preserve"> (notamment l’Hespérie des cirses)</w:t>
      </w:r>
      <w:r>
        <w:rPr/>
        <w:t xml:space="preserve">. </w:t>
      </w:r>
      <w:r>
        <w:rPr/>
        <w:t xml:space="preserve">L’accru boisé présente quelques Chênes pubescents </w:t>
      </w:r>
      <w:r>
        <w:rPr/>
        <w:t>favorables au Grand capricorne (espèce pressentie)</w:t>
      </w:r>
      <w:r>
        <w:rPr/>
        <w:t>.</w:t>
      </w:r>
      <w:r>
        <w:rPr/>
        <w:t xml:space="preserve"> </w:t>
      </w:r>
      <w:r>
        <w:rPr/>
        <w:t xml:space="preserve">Le ruisseau </w:t>
      </w:r>
      <w:r>
        <w:rPr/>
        <w:t>temporaire et les berges ne présentent pas de milieu humide suffisamment calme et stable pour le développement d’odonates à proximité directe du site.</w:t>
      </w:r>
    </w:p>
    <w:p>
      <w:pPr/>
      <w:r>
        <w:rPr/>
        <w:t xml:space="preserve">Les zones de lisière ainsi que la culture de blé présentent des vesces et gesses, plantes-hôtes de la Zygène de la Jarosse, dont un adulte a été observé sur site (enjeu </w:t>
      </w:r>
      <w:r>
        <w:rPr>
          <w:b/>
          <w:u w:val="single"/>
        </w:rPr>
        <w:t>modéré</w:t>
      </w:r>
      <w:r>
        <w:rPr/>
        <w:t>).</w:t>
      </w:r>
    </w:p>
    <w:p>
      <w:pPr/>
      <w:r>
        <w:rPr>
          <w:b/>
        </w:rPr>
        <w:t xml:space="preserve">Les habitats méso-xérophiles ouverts et semi-ouverts, présents sur </w:t>
      </w:r>
      <w:r>
        <w:rPr>
          <w:b/>
        </w:rPr>
        <w:t xml:space="preserve">et autour de </w:t>
      </w:r>
      <w:r>
        <w:rPr>
          <w:b/>
        </w:rPr>
        <w:t xml:space="preserve">la zone d’étude sont favorables à l’accomplissement de tout ou partie du cycle biologique de la plupart des espèces d’insectes observées ou pressenties. Les habitats fermés </w:t>
      </w:r>
      <w:r>
        <w:rPr>
          <w:b/>
        </w:rPr>
        <w:t>et leurs lisières</w:t>
      </w:r>
      <w:r>
        <w:rPr>
          <w:b/>
        </w:rPr>
        <w:t>,</w:t>
      </w:r>
      <w:r>
        <w:rPr>
          <w:b/>
        </w:rPr>
        <w:t xml:space="preserve"> </w:t>
      </w:r>
      <w:r>
        <w:rPr>
          <w:b/>
        </w:rPr>
        <w:t>sont favorables à l’accomplissement de tout ou partie du cycle biologique de quelques espèces observées ou pressenties.</w:t>
      </w:r>
      <w:r>
        <w:rPr>
          <w:b/>
        </w:rPr>
        <w:t xml:space="preserve"> </w:t>
      </w:r>
      <w:r>
        <w:rPr>
          <w:b/>
        </w:rPr>
        <w:t>Les milieux humides ou en eau, de par leur nature instable, sont peu favorables au développement d’insectes à enjeux</w:t>
      </w:r>
      <w:r>
        <w:rPr>
          <w:b/>
        </w:rPr>
        <w:t>.</w:t>
      </w:r>
    </w:p>
    <w:p>
      <w:pPr/>
      <w:r>
        <w:rPr>
          <w:rFonts w:ascii="Cambria" w:hAnsi="Cambria"/>
          <w:b/>
          <w:i/>
        </w:rPr>
        <w:t xml:space="preserve">Synthèse des enjeux </w:t>
      </w:r>
      <w:r>
        <w:rPr>
          <w:rFonts w:ascii="Cambria" w:hAnsi="Cambria"/>
          <w:b/>
          <w:i/>
        </w:rPr>
        <w:t>des invertébrés</w:t>
      </w:r>
    </w:p>
    <w:p>
      <w:pPr/>
      <w:r>
        <w:rPr>
          <w:b/>
          <w:u w:val="single"/>
        </w:rPr>
        <w:t>Invertébrés à enjeu de conservation local</w:t>
      </w:r>
    </w:p>
    <w:p>
      <w:pPr/>
      <w:r>
        <w:rPr/>
        <w:t>L’ensemble des espèces recensées au droit de la zone d’étude</w:t>
      </w:r>
      <w:r>
        <w:rPr/>
        <w:t xml:space="preserve">, </w:t>
      </w:r>
      <w:r>
        <w:rPr/>
        <w:t xml:space="preserve">présentent un enjeu de conservation local </w:t>
      </w:r>
      <w:r>
        <w:rPr>
          <w:u w:val="single"/>
        </w:rPr>
        <w:t>f</w:t>
      </w:r>
      <w:r>
        <w:rPr>
          <w:u w:val="single"/>
        </w:rPr>
        <w:t>aible</w:t>
      </w:r>
      <w:r>
        <w:rPr/>
        <w:t xml:space="preserve">, sauf la Zygène de la Jarosse (Zygaena osterodensis) qui présente un enjeu </w:t>
      </w:r>
      <w:r>
        <w:rPr>
          <w:b/>
          <w:u w:val="single"/>
        </w:rPr>
        <w:t>modéré</w:t>
      </w:r>
      <w:r>
        <w:rPr/>
        <w:t>.</w:t>
      </w:r>
    </w:p>
    <w:p>
      <w:pPr/>
      <w:r>
        <w:rPr/>
        <w:t xml:space="preserve">Parmi les </w:t>
      </w:r>
      <w:r>
        <w:rPr/>
        <w:t>4</w:t>
      </w:r>
      <w:r>
        <w:rPr/>
        <w:t xml:space="preserve"> espèces pressenties, </w:t>
      </w:r>
      <w:r>
        <w:rPr/>
        <w:t>3</w:t>
      </w:r>
      <w:r>
        <w:rPr/>
        <w:t xml:space="preserve"> espèces </w:t>
      </w:r>
      <w:r>
        <w:rPr/>
        <w:t xml:space="preserve">présente un enjeu de conservation local </w:t>
      </w:r>
      <w:r>
        <w:rPr>
          <w:u w:val="single"/>
        </w:rPr>
        <w:t>f</w:t>
      </w:r>
      <w:r>
        <w:rPr>
          <w:u w:val="single"/>
        </w:rPr>
        <w:t>aible</w:t>
      </w:r>
      <w:r>
        <w:rPr/>
        <w:t xml:space="preserve"> </w:t>
      </w:r>
      <w:r>
        <w:rPr/>
        <w:t xml:space="preserve">: </w:t>
      </w:r>
      <w:r>
        <w:rPr/>
        <w:t>la Zygène cendrée, l’Azuré du mélilot et le Grand capricorne</w:t>
      </w:r>
      <w:r>
        <w:rPr/>
        <w:t xml:space="preserve"> ;</w:t>
      </w:r>
      <w:r>
        <w:rPr/>
        <w:t xml:space="preserve"> </w:t>
      </w:r>
      <w:r>
        <w:rPr>
          <w:b/>
        </w:rPr>
        <w:t>1</w:t>
      </w:r>
      <w:r>
        <w:rPr>
          <w:b/>
        </w:rPr>
        <w:t xml:space="preserve"> espèces présente un enjeu de conservation </w:t>
      </w:r>
      <w:r>
        <w:rPr>
          <w:b/>
          <w:u w:val="single"/>
        </w:rPr>
        <w:t>m</w:t>
      </w:r>
      <w:r>
        <w:rPr>
          <w:b/>
          <w:u w:val="single"/>
        </w:rPr>
        <w:t>odéré</w:t>
      </w:r>
      <w:r>
        <w:rPr>
          <w:b/>
        </w:rPr>
        <w:t xml:space="preserve"> : </w:t>
      </w:r>
      <w:r>
        <w:rPr/>
        <w:t>l’Hespérie des cirses</w:t>
      </w:r>
      <w:r>
        <w:rPr/>
        <w:t>.</w:t>
      </w:r>
    </w:p>
    <w:p>
      <w:pPr/>
      <w:r>
        <w:rPr>
          <w:b/>
          <w:u w:val="single"/>
        </w:rPr>
        <w:t>Insectes protégés – enjeu réglementaire</w:t>
      </w:r>
    </w:p>
    <w:p>
      <w:pPr/>
      <w:r>
        <w:rPr/>
        <w:t xml:space="preserve">Aucune espèce recensée n’est protégée et </w:t>
      </w:r>
      <w:r>
        <w:rPr/>
        <w:t>2</w:t>
      </w:r>
      <w:r>
        <w:rPr/>
        <w:t xml:space="preserve"> espèces pressenties sont protégées à l’échelle nationale (Art. 2 ou 3 : protection de l’espèce et de son habitat)</w:t>
      </w:r>
      <w:r>
        <w:rPr/>
        <w:t>,</w:t>
      </w:r>
      <w:r>
        <w:rPr/>
        <w:t xml:space="preserve"> </w:t>
      </w:r>
      <w:r>
        <w:rPr>
          <w:i/>
        </w:rPr>
        <w:t>d’après l’arrêté du 23 avril 2007 fixant les listes des insectes protégés sur l'ensemble du territoire et les modalités de leur protection : article 2 et 3 (publié au J.O. du 6 mai 2007)</w:t>
      </w:r>
      <w:r>
        <w:rPr/>
        <w:t>.</w:t>
      </w:r>
      <w:r>
        <w:rPr/>
        <w:t xml:space="preserve"> </w:t>
      </w:r>
    </w:p>
    <w:p>
      <w:pPr/>
      <w:r>
        <w:rPr/>
        <w:t>Le Grand capricorne est</w:t>
      </w:r>
      <w:r>
        <w:rPr/>
        <w:t xml:space="preserve"> inscrit </w:t>
      </w:r>
      <w:r>
        <w:rPr/>
        <w:t>aux</w:t>
      </w:r>
      <w:r>
        <w:rPr/>
        <w:t xml:space="preserve"> annexe</w:t>
      </w:r>
      <w:r>
        <w:rPr/>
        <w:t>s</w:t>
      </w:r>
      <w:r>
        <w:rPr/>
        <w:t xml:space="preserve"> </w:t>
      </w:r>
      <w:r>
        <w:rPr/>
        <w:t xml:space="preserve">II et </w:t>
      </w:r>
      <w:r>
        <w:rPr/>
        <w:t>IV de la Directive Habitat (protection stricte sur l'ensemble du territoire européen).</w:t>
      </w:r>
    </w:p>
    <w:p>
      <w:pPr/>
      <w:r>
        <w:rPr/>
      </w:r>
    </w:p>
    <w:p>
      <w:pPr>
        <w:pStyle w:val="Caption"/>
      </w:pPr>
      <w:r>
        <w:rPr/>
        <w:t xml:space="preserve">Figure </w:t>
      </w:r>
      <w:r>
        <w:rPr/>
      </w:r>
      <w:r>
        <w:rPr/>
      </w:r>
      <w:r>
        <w:rPr/>
      </w:r>
      <w:r>
        <w:rPr/>
        <w:t>25</w:t>
      </w:r>
      <w:r>
        <w:rPr/>
      </w:r>
      <w:r>
        <w:rPr/>
        <w:t xml:space="preserve"> : </w:t>
      </w:r>
      <w:r>
        <w:rPr/>
        <w:t>Invertébrés avérés sur site et n</w:t>
      </w:r>
      <w:r>
        <w:rPr/>
        <w:t>iveau d’enjeu associé aux habitats favorables aux espèces de l’entomofaune observées</w:t>
      </w:r>
      <w:r>
        <w:rPr/>
        <w:t>.</w:t>
      </w:r>
    </w:p>
    <w:p>
      <w:pPr/>
      <w:r>
        <w:rPr/>
      </w:r>
    </w:p>
    <w:p>
      <w:pPr>
        <w:pStyle w:val="Caption"/>
      </w:pPr>
      <w:r>
        <w:rPr/>
        <w:t xml:space="preserve">Figure </w:t>
      </w:r>
      <w:r>
        <w:rPr/>
      </w:r>
      <w:r>
        <w:rPr/>
      </w:r>
      <w:r>
        <w:rPr/>
      </w:r>
      <w:r>
        <w:rPr/>
        <w:t>26</w:t>
      </w:r>
      <w:r>
        <w:rPr/>
      </w:r>
      <w:r>
        <w:rPr/>
        <w:t xml:space="preserve"> : Niveau d’enjeu associé aux habitats favorables aux espèces de l’entomofaune pressenties sur le site</w:t>
      </w:r>
    </w:p>
    <w:p>
      <w:pPr/>
    </w:p>
    <w:p>
      <w:pPr>
        <w:pStyle w:val="Heading2"/>
      </w:pPr>
      <w:r>
        <w:rPr>
          <w:i w:val="0"/>
          <w:sz w:val="28"/>
        </w:rPr>
        <w:t>Synthèse des enjeux écologiques avérés et potentiels</w:t>
      </w:r>
    </w:p>
    <w:p>
      <w:pPr>
        <w:pStyle w:val="Heading3"/>
      </w:pPr>
      <w:r>
        <w:rPr/>
        <w:t>Enjeux écologiques avérés</w:t>
      </w:r>
      <w:r>
        <w:rPr/>
        <w:t xml:space="preserve"> </w:t>
      </w:r>
    </w:p>
    <w:p>
      <w:pPr/>
      <w:r>
        <w:rPr/>
        <w:t xml:space="preserve">Le tableau suivant présente l’évaluation des </w:t>
      </w:r>
      <w:r>
        <w:rPr>
          <w:b/>
        </w:rPr>
        <w:t xml:space="preserve">enjeux écologiques stationnels des habitats de la zone d'étude, </w:t>
      </w:r>
      <w:r>
        <w:rPr/>
        <w:t xml:space="preserve">par croisement de leur </w:t>
      </w:r>
      <w:r>
        <w:rPr>
          <w:b/>
        </w:rPr>
        <w:t>intérêt fonctionnel</w:t>
      </w:r>
      <w:r>
        <w:rPr/>
        <w:t xml:space="preserve"> favorable à l’accomplissement du cycle biologique des espèces </w:t>
      </w:r>
      <w:r>
        <w:rPr>
          <w:b/>
        </w:rPr>
        <w:t>à enjeu local de conservation</w:t>
      </w:r>
      <w:r>
        <w:rPr/>
        <w:t>.</w:t>
      </w:r>
    </w:p>
    <w:p>
      <w:pPr>
        <w:pStyle w:val="Caption"/>
      </w:pPr>
      <w:r>
        <w:rPr>
          <w:b w:val="0"/>
          <w:i w:val="0"/>
        </w:rPr>
        <w:t xml:space="preserve">Tableau </w:t>
      </w:r>
      <w:r>
        <w:rPr>
          <w:b w:val="0"/>
          <w:i w:val="0"/>
        </w:rPr>
      </w:r>
      <w:r>
        <w:rPr>
          <w:b w:val="0"/>
          <w:i w:val="0"/>
        </w:rPr>
      </w:r>
      <w:r>
        <w:rPr>
          <w:b w:val="0"/>
          <w:i w:val="0"/>
        </w:rPr>
      </w:r>
      <w:r>
        <w:rPr>
          <w:b w:val="0"/>
          <w:i w:val="0"/>
        </w:rPr>
        <w:t>17</w:t>
      </w:r>
      <w:r>
        <w:rPr>
          <w:b w:val="0"/>
          <w:i w:val="0"/>
        </w:rPr>
      </w:r>
      <w:r>
        <w:rPr>
          <w:b w:val="0"/>
          <w:i w:val="0"/>
        </w:rPr>
        <w:t xml:space="preserve"> : Synthèse des enjeux écologiques stationnels avéré</w:t>
      </w:r>
      <w:r>
        <w:rPr>
          <w:b w:val="0"/>
          <w:i w:val="0"/>
        </w:rPr>
        <w:t>s</w:t>
      </w:r>
    </w:p>
    <w:p>
      <w:pPr/>
    </w:p>
    <w:p>
      <w:pPr/>
    </w:p>
    <w:p>
      <w:pPr/>
      <w:r>
        <w:rPr/>
      </w:r>
      <w:r>
        <w:rPr/>
      </w:r>
    </w:p>
    <w:p>
      <w:pPr>
        <w:pStyle w:val="Caption"/>
      </w:pPr>
      <w:r>
        <w:rPr>
          <w:b w:val="0"/>
        </w:rPr>
        <w:t xml:space="preserve">Figure </w:t>
      </w:r>
      <w:r>
        <w:rPr>
          <w:b w:val="0"/>
        </w:rPr>
      </w:r>
      <w:r>
        <w:rPr>
          <w:b w:val="0"/>
        </w:rPr>
      </w:r>
      <w:r>
        <w:rPr>
          <w:b w:val="0"/>
        </w:rPr>
      </w:r>
      <w:r>
        <w:rPr>
          <w:b w:val="0"/>
        </w:rPr>
        <w:t>27</w:t>
      </w:r>
      <w:r>
        <w:rPr>
          <w:b w:val="0"/>
        </w:rPr>
      </w:r>
      <w:r>
        <w:rPr>
          <w:b w:val="0"/>
        </w:rPr>
        <w:t xml:space="preserve"> : Synthèse des enjeux écologiques stationnels avérés</w:t>
      </w:r>
      <w:r>
        <w:rPr>
          <w:b w:val="0"/>
        </w:rPr>
        <w:t xml:space="preserve"> </w:t>
      </w:r>
    </w:p>
    <w:p>
      <w:pPr>
        <w:pStyle w:val="Heading3"/>
      </w:pPr>
      <w:r>
        <w:rPr/>
        <w:t>Enjeux écologiques potentiels</w:t>
      </w:r>
    </w:p>
    <w:p>
      <w:pPr>
        <w:pStyle w:val="ListParagraph"/>
      </w:pPr>
      <w:r>
        <w:rPr/>
        <w:t xml:space="preserve">Au regard des potentialités biologiques pressenties, la zone d’étude est potentiellement favorable au développement de plusieurs espèces faunistiques et floristiques protégées et/ou à enjeu. En effet, suite à l'analyse de la bibliographie et de notre interprétation des habitats naturels et semi-naturels, la zone d’étude possède des enjeux écologiques potentiels </w:t>
      </w:r>
      <w:r>
        <w:rPr/>
        <w:t xml:space="preserve">locaux notables </w:t>
      </w:r>
      <w:r>
        <w:rPr/>
        <w:t xml:space="preserve">selon les potentialités d’accueil d’espèces de plus fort enjeu de conservation. </w:t>
      </w:r>
      <w:r>
        <w:rPr/>
        <w:t xml:space="preserve">Le tableau suivant présente l’évaluation des </w:t>
      </w:r>
      <w:r>
        <w:rPr>
          <w:b/>
        </w:rPr>
        <w:t xml:space="preserve">enjeux écologiques stationnels des habitats de la zone d'étude, </w:t>
      </w:r>
      <w:r>
        <w:rPr/>
        <w:t xml:space="preserve">par croisement de leur </w:t>
      </w:r>
      <w:r>
        <w:rPr>
          <w:b/>
        </w:rPr>
        <w:t>intérêt fonctionnel</w:t>
      </w:r>
      <w:r>
        <w:rPr/>
        <w:t xml:space="preserve"> </w:t>
      </w:r>
      <w:r>
        <w:rPr/>
        <w:t xml:space="preserve">favorable à l’accomplissement du cycle biologique des espèces </w:t>
      </w:r>
      <w:r>
        <w:rPr>
          <w:b/>
        </w:rPr>
        <w:t>à enjeu local de conservation</w:t>
      </w:r>
      <w:r>
        <w:rPr/>
        <w:t>.</w:t>
      </w:r>
    </w:p>
    <w:p>
      <w:pPr>
        <w:pStyle w:val="Caption"/>
      </w:pPr>
      <w:r>
        <w:rPr>
          <w:b w:val="0"/>
          <w:i w:val="0"/>
        </w:rPr>
        <w:t xml:space="preserve">Tableau </w:t>
      </w:r>
      <w:r>
        <w:rPr>
          <w:b w:val="0"/>
          <w:i w:val="0"/>
        </w:rPr>
      </w:r>
      <w:r>
        <w:rPr>
          <w:b w:val="0"/>
          <w:i w:val="0"/>
        </w:rPr>
      </w:r>
      <w:r>
        <w:rPr>
          <w:b w:val="0"/>
          <w:i w:val="0"/>
        </w:rPr>
      </w:r>
      <w:r>
        <w:rPr>
          <w:b w:val="0"/>
          <w:i w:val="0"/>
        </w:rPr>
        <w:t>18</w:t>
      </w:r>
      <w:r>
        <w:rPr>
          <w:b w:val="0"/>
          <w:i w:val="0"/>
        </w:rPr>
      </w:r>
      <w:r>
        <w:rPr>
          <w:b w:val="0"/>
          <w:i w:val="0"/>
        </w:rPr>
        <w:t xml:space="preserve"> : Enjeux écologiques potentiels (flore)</w:t>
      </w:r>
    </w:p>
    <w:p>
      <w:pPr/>
    </w:p>
    <w:p>
      <w:pPr>
        <w:pStyle w:val="Caption"/>
      </w:pPr>
      <w:r>
        <w:rPr>
          <w:b w:val="0"/>
          <w:i w:val="0"/>
        </w:rPr>
        <w:t xml:space="preserve">Tableau </w:t>
      </w:r>
      <w:r>
        <w:rPr>
          <w:b w:val="0"/>
          <w:i w:val="0"/>
        </w:rPr>
      </w:r>
      <w:r>
        <w:rPr>
          <w:b w:val="0"/>
          <w:i w:val="0"/>
        </w:rPr>
      </w:r>
      <w:r>
        <w:rPr>
          <w:b w:val="0"/>
          <w:i w:val="0"/>
        </w:rPr>
      </w:r>
      <w:r>
        <w:rPr>
          <w:b w:val="0"/>
          <w:i w:val="0"/>
        </w:rPr>
        <w:t>19</w:t>
      </w:r>
      <w:r>
        <w:rPr>
          <w:b w:val="0"/>
          <w:i w:val="0"/>
        </w:rPr>
      </w:r>
      <w:r>
        <w:rPr>
          <w:b w:val="0"/>
          <w:i w:val="0"/>
        </w:rPr>
        <w:t xml:space="preserve"> : Enjeux écologiques potentiels (faune)</w:t>
      </w:r>
    </w:p>
    <w:p>
      <w:pPr/>
      <w:r>
        <w:rPr>
          <w:b/>
          <w:sz w:val="20"/>
        </w:rPr>
        <w:t>Légende :</w:t>
      </w:r>
    </w:p>
    <w:p>
      <w:pPr/>
      <w:r>
        <w:rPr>
          <w:sz w:val="20"/>
        </w:rPr>
        <w:t>*</w:t>
      </w:r>
      <w:r>
        <w:rPr>
          <w:sz w:val="20"/>
        </w:rPr>
        <w:t xml:space="preserve">DH : An.II : espèces d'intérêt communautaire / An.IV : protection stricte sur l'ensemble du territoire européen  </w:t>
      </w:r>
      <w:r>
        <w:rPr>
          <w:sz w:val="20"/>
        </w:rPr>
        <w:br/>
        <w:t xml:space="preserve">  DO : An.I : espèce protégée (individus/œufs/nids) / An.II : espèce chassable </w:t>
      </w:r>
    </w:p>
    <w:p>
      <w:pPr/>
      <w:r>
        <w:rPr>
          <w:sz w:val="20"/>
        </w:rPr>
        <w:t>**</w:t>
      </w:r>
      <w:r>
        <w:rPr>
          <w:sz w:val="20"/>
        </w:rPr>
        <w:t xml:space="preserve"> Art 2 : protection de l’espèce et de son habitat / Art 3 : protection de des individus (</w:t>
      </w:r>
      <w:r>
        <w:rPr>
          <w:sz w:val="20"/>
        </w:rPr>
        <w:t>cf.</w:t>
      </w:r>
      <w:r>
        <w:rPr>
          <w:sz w:val="20"/>
        </w:rPr>
        <w:t xml:space="preserve"> listes nationales des espèces protégées)</w:t>
      </w:r>
    </w:p>
    <w:p>
      <w:pPr/>
      <w:r>
        <w:rPr>
          <w:sz w:val="20"/>
        </w:rPr>
        <w:t>1</w:t>
      </w:r>
      <w:r>
        <w:rPr>
          <w:sz w:val="20"/>
        </w:rPr>
        <w:t>CR : en danger critique, EN : en danger, VU : vulnérable, NT : quasi menacée, LC : préoccupation mineure, DD : données insuffisantes, NA : non applicable, NE : non évaluée</w:t>
      </w:r>
    </w:p>
    <w:p>
      <w:pPr/>
    </w:p>
    <w:p>
      <w:pPr>
        <w:pStyle w:val="Caption"/>
      </w:pPr>
      <w:r>
        <w:rPr>
          <w:b w:val="0"/>
        </w:rPr>
        <w:t xml:space="preserve">Tableau </w:t>
      </w:r>
      <w:r>
        <w:rPr>
          <w:b w:val="0"/>
        </w:rPr>
      </w:r>
      <w:r>
        <w:rPr>
          <w:b w:val="0"/>
        </w:rPr>
      </w:r>
      <w:r>
        <w:rPr>
          <w:b w:val="0"/>
        </w:rPr>
      </w:r>
      <w:r>
        <w:rPr>
          <w:b w:val="0"/>
        </w:rPr>
        <w:t>20</w:t>
      </w:r>
      <w:r>
        <w:rPr>
          <w:b w:val="0"/>
        </w:rPr>
      </w:r>
      <w:r>
        <w:rPr>
          <w:b w:val="0"/>
        </w:rPr>
        <w:t xml:space="preserve"> : Enjeux écologiques </w:t>
      </w:r>
      <w:r>
        <w:rPr>
          <w:b w:val="0"/>
        </w:rPr>
        <w:t xml:space="preserve">avérés et </w:t>
      </w:r>
      <w:r>
        <w:rPr>
          <w:b w:val="0"/>
        </w:rPr>
        <w:t>potentiels</w:t>
      </w:r>
    </w:p>
    <w:p>
      <w:pPr/>
      <w:r>
        <w:rPr/>
        <w:t xml:space="preserve">* </w:t>
      </w:r>
      <w:r>
        <w:rPr/>
        <w:t>PN</w:t>
      </w:r>
      <w:r>
        <w:rPr/>
        <w:t xml:space="preserve"> </w:t>
      </w:r>
      <w:r>
        <w:rPr/>
        <w:t xml:space="preserve">: Protection nationale </w:t>
      </w:r>
      <w:r>
        <w:rPr/>
        <w:t>PR</w:t>
      </w:r>
      <w:r>
        <w:rPr/>
        <w:t xml:space="preserve"> </w:t>
      </w:r>
      <w:r>
        <w:rPr/>
        <w:t>: Protection régionale</w:t>
      </w:r>
      <w:r>
        <w:rPr/>
        <w:t xml:space="preserve">. Espèces en </w:t>
      </w:r>
      <w:r>
        <w:rPr>
          <w:b/>
        </w:rPr>
        <w:t>noir</w:t>
      </w:r>
      <w:r>
        <w:rPr/>
        <w:t xml:space="preserve"> : présence avérée ; espèces en </w:t>
      </w:r>
      <w:r>
        <w:rPr>
          <w:b/>
        </w:rPr>
        <w:t>bleu</w:t>
      </w:r>
      <w:r>
        <w:rPr/>
        <w:t xml:space="preserve"> : potentiellement présentes.</w:t>
      </w:r>
    </w:p>
    <w:p>
      <w:pPr/>
    </w:p>
    <w:p>
      <w:pPr/>
      <w:r>
        <w:rPr>
          <w:b/>
        </w:rPr>
        <w:t xml:space="preserve">Pour rappel, les enjeux écologiques </w:t>
      </w:r>
      <w:r>
        <w:rPr>
          <w:b/>
        </w:rPr>
        <w:t>présentés</w:t>
      </w:r>
      <w:r>
        <w:rPr>
          <w:b/>
        </w:rPr>
        <w:t xml:space="preserve"> ici constituent une projection cartographique maximisée des enjeux potentiels évalués sur la zone d’étude en cas de présence de tout ou partie des espèces potentielles recensées dans la littérature scientifique. Cette carte ne reflète pas la réalité des niveaux d’enjeux avérés sur la zone d’étude</w:t>
      </w:r>
      <w:r>
        <w:rPr>
          <w:b/>
        </w:rPr>
        <w:t>,</w:t>
      </w:r>
      <w:r>
        <w:rPr>
          <w:b/>
        </w:rPr>
        <w:t xml:space="preserve"> mais permet de fournir une orientation au Maître d’Ouvrage des impacts prévisibles potentiels de son projet selon la variante dimensionnée retenue. Seuls des inventaires écologiques complémentaires réalisés en période favorable du cycle biologique de développement des espèces permettent d’affiner les niveaux d’enjeux.</w:t>
      </w:r>
    </w:p>
    <w:p>
      <w:pPr/>
      <w:r>
        <w:rPr>
          <w:b/>
          <w:i/>
        </w:rPr>
      </w:r>
    </w:p>
    <w:p>
      <w:pPr/>
    </w:p>
    <w:p>
      <w:pPr/>
      <w:r>
        <w:rPr/>
      </w:r>
    </w:p>
    <w:p>
      <w:pPr>
        <w:pStyle w:val="Caption"/>
      </w:pPr>
      <w:r>
        <w:rPr>
          <w:b w:val="0"/>
        </w:rPr>
        <w:t xml:space="preserve">Figure </w:t>
      </w:r>
      <w:r>
        <w:rPr>
          <w:b w:val="0"/>
        </w:rPr>
      </w:r>
      <w:r>
        <w:rPr>
          <w:b w:val="0"/>
        </w:rPr>
      </w:r>
      <w:r>
        <w:rPr>
          <w:b w:val="0"/>
        </w:rPr>
      </w:r>
      <w:r>
        <w:rPr>
          <w:b w:val="0"/>
        </w:rPr>
        <w:t>28</w:t>
      </w:r>
      <w:r>
        <w:rPr>
          <w:b w:val="0"/>
        </w:rPr>
      </w:r>
      <w:r>
        <w:rPr>
          <w:b w:val="0"/>
        </w:rPr>
        <w:t xml:space="preserve"> : Synthèse des enjeux écologiques potentiels</w:t>
      </w:r>
      <w:r>
        <w:rPr>
          <w:b w:val="0"/>
        </w:rP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tre1Car">
    <w:name w:val="Titre 1 Car"/>
  </w:style>
  <w:style w:type="character" w:customStyle="1" w:styleId="Titre2Car">
    <w:name w:val="Titre 2 Car"/>
  </w:style>
  <w:style w:type="character" w:customStyle="1" w:styleId="Titre3Car">
    <w:name w:val="Titre 3 Car"/>
  </w:style>
  <w:style w:type="character" w:customStyle="1" w:styleId="Titre4Car">
    <w:name w:val="Titre 4 Car"/>
  </w:style>
  <w:style w:type="character" w:customStyle="1" w:styleId="Titre5Car">
    <w:name w:val="Titre 5 Car"/>
  </w:style>
  <w:style w:type="character" w:customStyle="1" w:styleId="Titre6Car">
    <w:name w:val="Titre 6 Car"/>
  </w:style>
  <w:style w:type="character" w:customStyle="1" w:styleId="Titre7Car">
    <w:name w:val="Titre 7 Car"/>
  </w:style>
  <w:style w:type="character" w:customStyle="1" w:styleId="Titre8Car">
    <w:name w:val="Titre 8 Car"/>
  </w:style>
  <w:style w:type="character" w:customStyle="1" w:styleId="Titre9Car">
    <w:name w:val="Titre 9 Car"/>
  </w:style>
  <w:style w:type="character" w:customStyle="1" w:styleId="LégendeCar">
    <w:name w:val="Légende Car"/>
  </w:style>
  <w:style w:type="paragraph" w:customStyle="1" w:styleId="PuceNiveau1">
    <w:name w:val="Puce Niveau 1"/>
  </w:style>
  <w:style w:type="character" w:customStyle="1" w:styleId="ParagraphedelisteCar">
    <w:name w:val="Paragraphe de liste Car"/>
  </w:style>
  <w:style w:type="character" w:customStyle="1" w:styleId="En-têteCar">
    <w:name w:val="En-tête Car"/>
  </w:style>
  <w:style w:type="character" w:customStyle="1" w:styleId="PieddepageCar">
    <w:name w:val="Pied de page Car"/>
  </w:style>
  <w:style w:type="paragraph" w:customStyle="1" w:styleId="Titre10">
    <w:name w:val="Titre 10"/>
  </w:style>
  <w:style w:type="character" w:customStyle="1" w:styleId="CorpsdetexteCar">
    <w:name w:val="Corps de texte Car"/>
  </w:style>
  <w:style w:type="paragraph" w:customStyle="1" w:styleId="toc1">
    <w:name w:val="toc 1"/>
  </w:style>
  <w:style w:type="paragraph" w:customStyle="1" w:styleId="toc2">
    <w:name w:val="toc 2"/>
  </w:style>
  <w:style w:type="paragraph" w:customStyle="1" w:styleId="toc3">
    <w:name w:val="toc 3"/>
  </w:style>
  <w:style w:type="character" w:customStyle="1" w:styleId="Hyperlink">
    <w:name w:val="Hyperlink"/>
  </w:style>
  <w:style w:type="character" w:customStyle="1" w:styleId="TM1Car">
    <w:name w:val="TM 1 Car"/>
  </w:style>
  <w:style w:type="numbering" w:customStyle="1" w:styleId="Listeàpuce4">
    <w:name w:val="Liste à puce4"/>
  </w:style>
  <w:style w:type="paragraph" w:customStyle="1" w:styleId="BalloonText">
    <w:name w:val="Balloon Text"/>
  </w:style>
  <w:style w:type="character" w:customStyle="1" w:styleId="TextedebullesCar">
    <w:name w:val="Texte de bulles Car"/>
  </w:style>
  <w:style w:type="character" w:customStyle="1" w:styleId="annotationreference">
    <w:name w:val="annotation reference"/>
  </w:style>
  <w:style w:type="paragraph" w:customStyle="1" w:styleId="annotationtext">
    <w:name w:val="annotation text"/>
  </w:style>
  <w:style w:type="character" w:customStyle="1" w:styleId="CommentaireCar">
    <w:name w:val="Commentaire Car"/>
  </w:style>
  <w:style w:type="paragraph" w:customStyle="1" w:styleId="x_msolistparagraph">
    <w:name w:val="x_msolistparagraph"/>
  </w:style>
  <w:style w:type="paragraph" w:customStyle="1" w:styleId="TableParagraph">
    <w:name w:val="Table Paragraph"/>
  </w:style>
  <w:style w:type="paragraph" w:customStyle="1" w:styleId="Default">
    <w:name w:val="Default"/>
  </w:style>
  <w:style w:type="paragraph" w:customStyle="1" w:styleId="Effets">
    <w:name w:val="Effets"/>
  </w:style>
  <w:style w:type="paragraph" w:customStyle="1" w:styleId="tableoffigures">
    <w:name w:val="table of figures"/>
  </w:style>
  <w:style w:type="paragraph" w:customStyle="1" w:styleId="toc4">
    <w:name w:val="toc 4"/>
  </w:style>
  <w:style w:type="character" w:customStyle="1" w:styleId="FollowedHyperlink">
    <w:name w:val="FollowedHyperlink"/>
  </w:style>
  <w:style w:type="paragraph" w:customStyle="1" w:styleId="msonormal">
    <w:name w:val="msonormal"/>
  </w:style>
  <w:style w:type="paragraph" w:customStyle="1" w:styleId="font5">
    <w:name w:val="font5"/>
  </w:style>
  <w:style w:type="paragraph" w:customStyle="1" w:styleId="font6">
    <w:name w:val="font6"/>
  </w:style>
  <w:style w:type="paragraph" w:customStyle="1" w:styleId="font7">
    <w:name w:val="font7"/>
  </w:style>
  <w:style w:type="paragraph" w:customStyle="1" w:styleId="font8">
    <w:name w:val="font8"/>
  </w:style>
  <w:style w:type="paragraph" w:customStyle="1" w:styleId="font9">
    <w:name w:val="font9"/>
  </w:style>
  <w:style w:type="paragraph" w:customStyle="1" w:styleId="font10">
    <w:name w:val="font10"/>
  </w:style>
  <w:style w:type="paragraph" w:customStyle="1" w:styleId="xl65">
    <w:name w:val="xl65"/>
  </w:style>
  <w:style w:type="paragraph" w:customStyle="1" w:styleId="xl66">
    <w:name w:val="xl66"/>
  </w:style>
  <w:style w:type="paragraph" w:customStyle="1" w:styleId="xl67">
    <w:name w:val="xl67"/>
  </w:style>
  <w:style w:type="paragraph" w:customStyle="1" w:styleId="xl68">
    <w:name w:val="xl68"/>
  </w:style>
  <w:style w:type="paragraph" w:customStyle="1" w:styleId="xl69">
    <w:name w:val="xl69"/>
  </w:style>
  <w:style w:type="paragraph" w:customStyle="1" w:styleId="xl70">
    <w:name w:val="xl70"/>
  </w:style>
  <w:style w:type="paragraph" w:customStyle="1" w:styleId="xl71">
    <w:name w:val="xl71"/>
  </w:style>
  <w:style w:type="paragraph" w:customStyle="1" w:styleId="xl72">
    <w:name w:val="xl72"/>
  </w:style>
  <w:style w:type="paragraph" w:customStyle="1" w:styleId="xl73">
    <w:name w:val="xl73"/>
  </w:style>
  <w:style w:type="paragraph" w:customStyle="1" w:styleId="xl74">
    <w:name w:val="xl74"/>
  </w:style>
  <w:style w:type="paragraph" w:customStyle="1" w:styleId="xl75">
    <w:name w:val="xl75"/>
  </w:style>
  <w:style w:type="paragraph" w:customStyle="1" w:styleId="xl76">
    <w:name w:val="xl76"/>
  </w:style>
  <w:style w:type="paragraph" w:customStyle="1" w:styleId="xl77">
    <w:name w:val="xl77"/>
  </w:style>
  <w:style w:type="paragraph" w:customStyle="1" w:styleId="xl78">
    <w:name w:val="xl78"/>
  </w:style>
  <w:style w:type="paragraph" w:customStyle="1" w:styleId="xl79">
    <w:name w:val="xl79"/>
  </w:style>
  <w:style w:type="paragraph" w:customStyle="1" w:styleId="xl80">
    <w:name w:val="xl80"/>
  </w:style>
  <w:style w:type="paragraph" w:customStyle="1" w:styleId="xl81">
    <w:name w:val="xl81"/>
  </w:style>
  <w:style w:type="paragraph" w:customStyle="1" w:styleId="xl82">
    <w:name w:val="xl82"/>
  </w:style>
  <w:style w:type="paragraph" w:customStyle="1" w:styleId="xl83">
    <w:name w:val="xl83"/>
  </w:style>
  <w:style w:type="paragraph" w:customStyle="1" w:styleId="xl84">
    <w:name w:val="xl84"/>
  </w:style>
  <w:style w:type="paragraph" w:customStyle="1" w:styleId="xl85">
    <w:name w:val="xl85"/>
  </w:style>
  <w:style w:type="paragraph" w:customStyle="1" w:styleId="xl86">
    <w:name w:val="xl86"/>
  </w:style>
  <w:style w:type="paragraph" w:customStyle="1" w:styleId="xl87">
    <w:name w:val="xl87"/>
  </w:style>
  <w:style w:type="paragraph" w:customStyle="1" w:styleId="xl88">
    <w:name w:val="xl88"/>
  </w:style>
  <w:style w:type="paragraph" w:customStyle="1" w:styleId="xl89">
    <w:name w:val="xl89"/>
  </w:style>
  <w:style w:type="paragraph" w:customStyle="1" w:styleId="xl90">
    <w:name w:val="xl90"/>
  </w:style>
  <w:style w:type="paragraph" w:customStyle="1" w:styleId="xl91">
    <w:name w:val="xl91"/>
  </w:style>
  <w:style w:type="paragraph" w:customStyle="1" w:styleId="xl92">
    <w:name w:val="xl92"/>
  </w:style>
  <w:style w:type="paragraph" w:customStyle="1" w:styleId="xl93">
    <w:name w:val="xl93"/>
  </w:style>
  <w:style w:type="paragraph" w:customStyle="1" w:styleId="xl94">
    <w:name w:val="xl94"/>
  </w:style>
  <w:style w:type="paragraph" w:customStyle="1" w:styleId="xl95">
    <w:name w:val="xl95"/>
  </w:style>
  <w:style w:type="paragraph" w:customStyle="1" w:styleId="xl96">
    <w:name w:val="xl96"/>
  </w:style>
  <w:style w:type="paragraph" w:customStyle="1" w:styleId="xl97">
    <w:name w:val="xl97"/>
  </w:style>
  <w:style w:type="paragraph" w:customStyle="1" w:styleId="xl98">
    <w:name w:val="xl98"/>
  </w:style>
  <w:style w:type="paragraph" w:customStyle="1" w:styleId="xl99">
    <w:name w:val="xl99"/>
  </w:style>
  <w:style w:type="paragraph" w:customStyle="1" w:styleId="xl100">
    <w:name w:val="xl100"/>
  </w:style>
  <w:style w:type="paragraph" w:customStyle="1" w:styleId="xl101">
    <w:name w:val="xl101"/>
  </w:style>
  <w:style w:type="paragraph" w:customStyle="1" w:styleId="xl102">
    <w:name w:val="xl102"/>
  </w:style>
  <w:style w:type="paragraph" w:customStyle="1" w:styleId="xl103">
    <w:name w:val="xl103"/>
  </w:style>
  <w:style w:type="paragraph" w:customStyle="1" w:styleId="xl104">
    <w:name w:val="xl104"/>
  </w:style>
  <w:style w:type="paragraph" w:customStyle="1" w:styleId="xl105">
    <w:name w:val="xl105"/>
  </w:style>
  <w:style w:type="paragraph" w:customStyle="1" w:styleId="xl106">
    <w:name w:val="xl106"/>
  </w:style>
  <w:style w:type="paragraph" w:customStyle="1" w:styleId="xl107">
    <w:name w:val="xl107"/>
  </w:style>
  <w:style w:type="paragraph" w:customStyle="1" w:styleId="xl108">
    <w:name w:val="xl108"/>
  </w:style>
  <w:style w:type="paragraph" w:customStyle="1" w:styleId="xl109">
    <w:name w:val="xl109"/>
  </w:style>
  <w:style w:type="paragraph" w:customStyle="1" w:styleId="xl110">
    <w:name w:val="xl110"/>
  </w:style>
  <w:style w:type="paragraph" w:customStyle="1" w:styleId="xl111">
    <w:name w:val="xl111"/>
  </w:style>
  <w:style w:type="paragraph" w:customStyle="1" w:styleId="xl112">
    <w:name w:val="xl112"/>
  </w:style>
  <w:style w:type="paragraph" w:customStyle="1" w:styleId="xl113">
    <w:name w:val="xl113"/>
  </w:style>
  <w:style w:type="paragraph" w:customStyle="1" w:styleId="xl114">
    <w:name w:val="xl114"/>
  </w:style>
  <w:style w:type="paragraph" w:customStyle="1" w:styleId="xl115">
    <w:name w:val="xl115"/>
  </w:style>
  <w:style w:type="paragraph" w:customStyle="1" w:styleId="xl116">
    <w:name w:val="xl116"/>
  </w:style>
  <w:style w:type="paragraph" w:customStyle="1" w:styleId="xl117">
    <w:name w:val="xl117"/>
  </w:style>
  <w:style w:type="paragraph" w:customStyle="1" w:styleId="xl118">
    <w:name w:val="xl118"/>
  </w:style>
  <w:style w:type="paragraph" w:customStyle="1" w:styleId="xl119">
    <w:name w:val="xl119"/>
  </w:style>
  <w:style w:type="paragraph" w:customStyle="1" w:styleId="xl120">
    <w:name w:val="xl120"/>
  </w:style>
  <w:style w:type="paragraph" w:customStyle="1" w:styleId="xl121">
    <w:name w:val="xl121"/>
  </w:style>
  <w:style w:type="paragraph" w:customStyle="1" w:styleId="xl122">
    <w:name w:val="xl122"/>
  </w:style>
  <w:style w:type="paragraph" w:customStyle="1" w:styleId="xl123">
    <w:name w:val="xl123"/>
  </w:style>
  <w:style w:type="paragraph" w:customStyle="1" w:styleId="xl124">
    <w:name w:val="xl124"/>
  </w:style>
  <w:style w:type="paragraph" w:customStyle="1" w:styleId="xl125">
    <w:name w:val="xl125"/>
  </w:style>
  <w:style w:type="paragraph" w:customStyle="1" w:styleId="xl126">
    <w:name w:val="xl126"/>
  </w:style>
  <w:style w:type="paragraph" w:customStyle="1" w:styleId="xl127">
    <w:name w:val="xl127"/>
  </w:style>
  <w:style w:type="paragraph" w:customStyle="1" w:styleId="xl128">
    <w:name w:val="xl128"/>
  </w:style>
  <w:style w:type="paragraph" w:customStyle="1" w:styleId="xl129">
    <w:name w:val="xl129"/>
  </w:style>
  <w:style w:type="paragraph" w:customStyle="1" w:styleId="xl130">
    <w:name w:val="xl130"/>
  </w:style>
  <w:style w:type="paragraph" w:customStyle="1" w:styleId="xl131">
    <w:name w:val="xl131"/>
  </w:style>
  <w:style w:type="paragraph" w:customStyle="1" w:styleId="xl132">
    <w:name w:val="xl132"/>
  </w:style>
  <w:style w:type="paragraph" w:customStyle="1" w:styleId="xl133">
    <w:name w:val="xl133"/>
  </w:style>
  <w:style w:type="paragraph" w:customStyle="1" w:styleId="xl134">
    <w:name w:val="xl134"/>
  </w:style>
  <w:style w:type="paragraph" w:customStyle="1" w:styleId="xl135">
    <w:name w:val="xl135"/>
  </w:style>
  <w:style w:type="paragraph" w:customStyle="1" w:styleId="xl136">
    <w:name w:val="xl136"/>
  </w:style>
  <w:style w:type="paragraph" w:customStyle="1" w:styleId="xl137">
    <w:name w:val="xl137"/>
  </w:style>
  <w:style w:type="paragraph" w:customStyle="1" w:styleId="xl138">
    <w:name w:val="xl138"/>
  </w:style>
  <w:style w:type="paragraph" w:customStyle="1" w:styleId="xl139">
    <w:name w:val="xl139"/>
  </w:style>
  <w:style w:type="paragraph" w:customStyle="1" w:styleId="xl140">
    <w:name w:val="xl140"/>
  </w:style>
  <w:style w:type="paragraph" w:customStyle="1" w:styleId="xl141">
    <w:name w:val="xl141"/>
  </w:style>
  <w:style w:type="paragraph" w:customStyle="1" w:styleId="xl142">
    <w:name w:val="xl142"/>
  </w:style>
  <w:style w:type="paragraph" w:customStyle="1" w:styleId="xl143">
    <w:name w:val="xl143"/>
  </w:style>
  <w:style w:type="paragraph" w:customStyle="1" w:styleId="xl144">
    <w:name w:val="xl144"/>
  </w:style>
  <w:style w:type="paragraph" w:customStyle="1" w:styleId="xl145">
    <w:name w:val="xl145"/>
  </w:style>
  <w:style w:type="paragraph" w:customStyle="1" w:styleId="xl146">
    <w:name w:val="xl146"/>
  </w:style>
  <w:style w:type="paragraph" w:customStyle="1" w:styleId="xl147">
    <w:name w:val="xl147"/>
  </w:style>
  <w:style w:type="paragraph" w:customStyle="1" w:styleId="xl148">
    <w:name w:val="xl148"/>
  </w:style>
  <w:style w:type="paragraph" w:customStyle="1" w:styleId="xl149">
    <w:name w:val="xl149"/>
  </w:style>
  <w:style w:type="paragraph" w:customStyle="1" w:styleId="xl150">
    <w:name w:val="xl150"/>
  </w:style>
  <w:style w:type="paragraph" w:customStyle="1" w:styleId="xl151">
    <w:name w:val="xl151"/>
  </w:style>
  <w:style w:type="paragraph" w:customStyle="1" w:styleId="xl152">
    <w:name w:val="xl152"/>
  </w:style>
  <w:style w:type="paragraph" w:customStyle="1" w:styleId="xl153">
    <w:name w:val="xl153"/>
  </w:style>
  <w:style w:type="paragraph" w:customStyle="1" w:styleId="xl154">
    <w:name w:val="xl154"/>
  </w:style>
  <w:style w:type="paragraph" w:customStyle="1" w:styleId="xl155">
    <w:name w:val="xl155"/>
  </w:style>
  <w:style w:type="character" w:customStyle="1" w:styleId="PlaceholderText">
    <w:name w:val="Placeholder Text"/>
  </w:style>
  <w:style w:type="character" w:customStyle="1" w:styleId="pagenumber">
    <w:name w:val="page number"/>
  </w:style>
  <w:style w:type="table" w:customStyle="1" w:styleId="Grilledutableau1">
    <w:name w:val="Grille du tableau1"/>
  </w:style>
  <w:style w:type="table" w:customStyle="1" w:styleId="Grilledutableau2">
    <w:name w:val="Grille du tableau2"/>
  </w:style>
  <w:style w:type="paragraph" w:customStyle="1" w:styleId="titre4">
    <w:name w:val="titre 4"/>
  </w:style>
  <w:style w:type="character" w:customStyle="1" w:styleId="titre4Car">
    <w:name w:val="titre 4 Car"/>
  </w:style>
  <w:style w:type="character" w:customStyle="1" w:styleId="footnotereference">
    <w:name w:val="footnote reference"/>
  </w:style>
  <w:style w:type="character" w:customStyle="1" w:styleId="endnotereference">
    <w:name w:val="endnote reference"/>
  </w:style>
  <w:style w:type="paragraph" w:customStyle="1" w:styleId="Corpsdutexte">
    <w:name w:val="Corps du texte"/>
  </w:style>
  <w:style w:type="table" w:customStyle="1" w:styleId="GT01">
    <w:name w:val="GT01"/>
  </w:style>
  <w:style w:type="paragraph" w:customStyle="1" w:styleId="annotationsubject">
    <w:name w:val="annotation subject"/>
  </w:style>
  <w:style w:type="character" w:customStyle="1" w:styleId="ObjetducommentaireCar">
    <w:name w:val="Objet du commentaire Car"/>
  </w:style>
  <w:style w:type="paragraph" w:customStyle="1" w:styleId="Normal(Web)">
    <w:name w:val="Normal (Web)"/>
  </w:style>
  <w:style w:type="paragraph" w:customStyle="1" w:styleId="Revision">
    <w:name w:val="Revision"/>
  </w:style>
  <w:style w:type="paragraph" w:customStyle="1" w:styleId="CharCarChar1CarCarCarCarCarCar1Car">
    <w:name w:val="Char Car Char1 Car Car Car Car Car Car1 Car"/>
  </w:style>
  <w:style w:type="character" w:customStyle="1" w:styleId="Corpsdetexte2Car">
    <w:name w:val="Corps de texte 2 Car"/>
  </w:style>
  <w:style w:type="paragraph" w:customStyle="1" w:styleId="x_msonormal">
    <w:name w:val="x_msonormal"/>
  </w:style>
  <w:style w:type="paragraph" w:customStyle="1" w:styleId="spip">
    <w:name w:val="spip"/>
  </w:style>
  <w:style w:type="paragraph" w:customStyle="1" w:styleId="BGP-Textecourant">
    <w:name w:val="BGP - Texte courant"/>
  </w:style>
  <w:style w:type="character" w:customStyle="1" w:styleId="BGP-TextecourantCar1">
    <w:name w:val="BGP - Texte courant Car1"/>
  </w:style>
  <w:style w:type="character" w:customStyle="1" w:styleId="st">
    <w:name w:val="st"/>
  </w:style>
  <w:style w:type="character" w:customStyle="1" w:styleId="text">
    <w:name w:val="text"/>
  </w:style>
  <w:style w:type="character" w:customStyle="1" w:styleId="parent">
    <w:name w:val="parent"/>
  </w:style>
  <w:style w:type="character" w:customStyle="1" w:styleId="nl_g">
    <w:name w:val="nl_g"/>
  </w:style>
  <w:style w:type="character" w:customStyle="1" w:styleId="nl_sp">
    <w:name w:val="nl_sp"/>
  </w:style>
  <w:style w:type="character" w:customStyle="1" w:styleId="nl_auteur">
    <w:name w:val="nl_auteur"/>
  </w:style>
  <w:style w:type="paragraph" w:customStyle="1" w:styleId="EI-illustrations">
    <w:name w:val="EI-illustrations"/>
  </w:style>
  <w:style w:type="paragraph" w:customStyle="1" w:styleId="Tableau">
    <w:name w:val="Tableau"/>
  </w:style>
  <w:style w:type="character" w:customStyle="1" w:styleId="TableauCar">
    <w:name w:val="Tableau Car"/>
  </w:style>
  <w:style w:type="paragraph" w:customStyle="1" w:styleId="toc5">
    <w:name w:val="toc 5"/>
  </w:style>
  <w:style w:type="paragraph" w:customStyle="1" w:styleId="toc6">
    <w:name w:val="toc 6"/>
  </w:style>
  <w:style w:type="paragraph" w:customStyle="1" w:styleId="toc7">
    <w:name w:val="toc 7"/>
  </w:style>
  <w:style w:type="paragraph" w:customStyle="1" w:styleId="toc8">
    <w:name w:val="toc 8"/>
  </w:style>
  <w:style w:type="paragraph" w:customStyle="1" w:styleId="toc9">
    <w:name w:val="toc 9"/>
  </w:style>
  <w:style w:type="paragraph" w:customStyle="1" w:styleId="TexteRapport">
    <w:name w:val="Texte Rapport"/>
  </w:style>
  <w:style w:type="character" w:customStyle="1" w:styleId="TexteRapportCar">
    <w:name w:val="Texte Rapport Car"/>
  </w:style>
  <w:style w:type="paragraph" w:customStyle="1" w:styleId="Pucesoustitre">
    <w:name w:val="Puce sous titre"/>
  </w:style>
  <w:style w:type="paragraph" w:customStyle="1" w:styleId="HTMLPreformatted">
    <w:name w:val="HTML Preformatted"/>
  </w:style>
  <w:style w:type="character" w:customStyle="1" w:styleId="PréformatéHTMLCar">
    <w:name w:val="Préformaté HTML Car"/>
  </w:style>
  <w:style w:type="character" w:customStyle="1" w:styleId="coord-numero">
    <w:name w:val="coord-numero"/>
  </w:style>
  <w:style w:type="paragraph" w:customStyle="1" w:styleId="Pa4">
    <w:name w:val="Pa4"/>
  </w:style>
  <w:style w:type="character" w:customStyle="1" w:styleId="A1">
    <w:name w:val="A1"/>
  </w:style>
  <w:style w:type="paragraph" w:customStyle="1" w:styleId="Titre5">
    <w:name w:val="Titre5"/>
  </w:style>
  <w:style w:type="character" w:customStyle="1" w:styleId="Titre5Car">
    <w:name w:val="Titre5 Car"/>
  </w:style>
  <w:style w:type="paragraph" w:customStyle="1" w:styleId="Info">
    <w:name w:val="Info"/>
  </w:style>
  <w:style w:type="paragraph" w:customStyle="1" w:styleId="PlainText">
    <w:name w:val="Plain Text"/>
  </w:style>
  <w:style w:type="character" w:customStyle="1" w:styleId="TextebrutCar">
    <w:name w:val="Texte brut Car"/>
  </w:style>
  <w:style w:type="paragraph" w:customStyle="1" w:styleId="Car11">
    <w:name w:val="Car11"/>
  </w:style>
  <w:style w:type="paragraph" w:customStyle="1" w:styleId="Car1111">
    <w:name w:val="Car1111"/>
  </w:style>
  <w:style w:type="paragraph" w:customStyle="1" w:styleId="Titre4CarCa1">
    <w:name w:val="Titre 4 Car Ca1"/>
  </w:style>
  <w:style w:type="paragraph" w:customStyle="1" w:styleId="Titre91">
    <w:name w:val="Titre 91"/>
  </w:style>
  <w:style w:type="table" w:customStyle="1" w:styleId="Grilledutableau3">
    <w:name w:val="Grille du tableau3"/>
  </w:style>
  <w:style w:type="character" w:customStyle="1" w:styleId="Mentionnonrésolue1">
    <w:name w:val="Mention non résolue1"/>
  </w:style>
  <w:style w:type="numbering" w:customStyle="1" w:styleId="Aucuneliste1">
    <w:name w:val="Aucune liste1"/>
  </w:style>
  <w:style w:type="table" w:customStyle="1" w:styleId="TableNormal">
    <w:name w:val="Table Normal"/>
  </w:style>
  <w:style w:type="table" w:customStyle="1" w:styleId="TableNormal1">
    <w:name w:val="Table Normal1"/>
  </w:style>
  <w:style w:type="numbering" w:customStyle="1" w:styleId="Aucuneliste2">
    <w:name w:val="Aucune liste2"/>
  </w:style>
  <w:style w:type="table" w:customStyle="1" w:styleId="Grilledutableau11">
    <w:name w:val="Grille du tableau11"/>
  </w:style>
  <w:style w:type="table" w:customStyle="1" w:styleId="Grilledutableau31">
    <w:name w:val="Grille du tableau31"/>
  </w:style>
  <w:style w:type="character" w:customStyle="1" w:styleId="corpstexte">
    <w:name w:val="corpstexte"/>
  </w:style>
  <w:style w:type="table" w:customStyle="1" w:styleId="Grilledutableau21">
    <w:name w:val="Grille du tableau21"/>
  </w:style>
  <w:style w:type="paragraph" w:customStyle="1" w:styleId="Pa2">
    <w:name w:val="Pa2"/>
  </w:style>
  <w:style w:type="character" w:customStyle="1" w:styleId="A4">
    <w:name w:val="A4"/>
  </w:style>
  <w:style w:type="table" w:customStyle="1" w:styleId="Grilledutableau4">
    <w:name w:val="Grille du tableau4"/>
  </w:style>
  <w:style w:type="numbering" w:customStyle="1" w:styleId="Aucuneliste3">
    <w:name w:val="Aucune liste3"/>
  </w:style>
  <w:style w:type="table" w:customStyle="1" w:styleId="Grilledutableau5">
    <w:name w:val="Grille du tableau5"/>
  </w:style>
  <w:style w:type="table" w:customStyle="1" w:styleId="Grilledutableau111">
    <w:name w:val="Grille du tableau111"/>
  </w:style>
  <w:style w:type="paragraph" w:customStyle="1" w:styleId="Titre2CarCar1">
    <w:name w:val="Titre 2 Car Car1"/>
  </w:style>
  <w:style w:type="paragraph" w:customStyle="1" w:styleId="Car141">
    <w:name w:val="Car141"/>
  </w:style>
  <w:style w:type="paragraph" w:customStyle="1" w:styleId="Car71">
    <w:name w:val="Car71"/>
  </w:style>
  <w:style w:type="paragraph" w:customStyle="1" w:styleId="Listedecorpsdetexte">
    <w:name w:val="Liste de corps de texte"/>
  </w:style>
  <w:style w:type="character" w:customStyle="1" w:styleId="icone">
    <w:name w:val="icone"/>
  </w:style>
  <w:style w:type="table" w:customStyle="1" w:styleId="GT011">
    <w:name w:val="GT011"/>
  </w:style>
  <w:style w:type="table" w:customStyle="1" w:styleId="GT02">
    <w:name w:val="GT02"/>
  </w:style>
  <w:style w:type="numbering" w:customStyle="1" w:styleId="Aucuneliste4">
    <w:name w:val="Aucune liste4"/>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5z0">
    <w:name w:val="WW8Num5z0"/>
  </w:style>
  <w:style w:type="character" w:customStyle="1" w:styleId="WW8Num5z1">
    <w:name w:val="WW8Num5z1"/>
  </w:style>
  <w:style w:type="character" w:customStyle="1" w:styleId="WW8Num6z0">
    <w:name w:val="WW8Num6z0"/>
  </w:style>
  <w:style w:type="character" w:customStyle="1" w:styleId="WW8Num6z1">
    <w:name w:val="WW8Num6z1"/>
  </w:style>
  <w:style w:type="character" w:customStyle="1" w:styleId="WW8Num7z0">
    <w:name w:val="WW8Num7z0"/>
  </w:style>
  <w:style w:type="character" w:customStyle="1" w:styleId="WW8Num7z1">
    <w:name w:val="WW8Num7z1"/>
  </w:style>
  <w:style w:type="character" w:customStyle="1" w:styleId="WW8Num8z0">
    <w:name w:val="WW8Num8z0"/>
  </w:style>
  <w:style w:type="character" w:customStyle="1" w:styleId="WW8Num8z1">
    <w:name w:val="WW8Num8z1"/>
  </w:style>
  <w:style w:type="character" w:customStyle="1" w:styleId="WW8Num9z0">
    <w:name w:val="WW8Num9z0"/>
  </w:style>
  <w:style w:type="character" w:customStyle="1" w:styleId="WW8Num9z1">
    <w:name w:val="WW8Num9z1"/>
  </w:style>
  <w:style w:type="character" w:customStyle="1" w:styleId="WW8Num10z0">
    <w:name w:val="WW8Num10z0"/>
  </w:style>
  <w:style w:type="character" w:customStyle="1" w:styleId="WW8Num10z1">
    <w:name w:val="WW8Num10z1"/>
  </w:style>
  <w:style w:type="character" w:customStyle="1" w:styleId="WW8Num11z0">
    <w:name w:val="WW8Num11z0"/>
  </w:style>
  <w:style w:type="character" w:customStyle="1" w:styleId="WW8Num11z1">
    <w:name w:val="WW8Num11z1"/>
  </w:style>
  <w:style w:type="character" w:customStyle="1" w:styleId="WW8Num12z0">
    <w:name w:val="WW8Num12z0"/>
  </w:style>
  <w:style w:type="character" w:customStyle="1" w:styleId="WW8Num12z1">
    <w:name w:val="WW8Num12z1"/>
  </w:style>
  <w:style w:type="character" w:customStyle="1" w:styleId="Policepardéfaut3">
    <w:name w:val="Police par défaut3"/>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éfaut2">
    <w:name w:val="Police par défaut2"/>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8Num10z2">
    <w:name w:val="WW8Num10z2"/>
  </w:style>
  <w:style w:type="character" w:customStyle="1" w:styleId="WW8Num11z2">
    <w:name w:val="WW8Num11z2"/>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Policepardéfaut1">
    <w:name w:val="Police par défaut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Caractèresdenumérotation">
    <w:name w:val="Caractères de numérotation"/>
  </w:style>
  <w:style w:type="character" w:customStyle="1" w:styleId="Puces">
    <w:name w:val="Puces"/>
  </w:style>
  <w:style w:type="character" w:customStyle="1" w:styleId="Caractèresdenotedebasdepage">
    <w:name w:val="Caractères de note de bas de page"/>
  </w:style>
  <w:style w:type="character" w:customStyle="1" w:styleId="Appelnotedebasdep.1">
    <w:name w:val="Appel note de bas de p.1"/>
  </w:style>
  <w:style w:type="character" w:customStyle="1" w:styleId="Caractèresdenotedefin">
    <w:name w:val="Caractères de note de fin"/>
  </w:style>
  <w:style w:type="character" w:customStyle="1" w:styleId="WW-Caractèresdenotedefin">
    <w:name w:val="WW-Caractères de note de fin"/>
  </w:style>
  <w:style w:type="character" w:customStyle="1" w:styleId="Appeldenotedefin1">
    <w:name w:val="Appel de note de fin1"/>
  </w:style>
  <w:style w:type="character" w:customStyle="1" w:styleId="Appelnotedebasdep.2">
    <w:name w:val="Appel note de bas de p.2"/>
  </w:style>
  <w:style w:type="character" w:customStyle="1" w:styleId="ListLabel3">
    <w:name w:val="ListLabel 3"/>
  </w:style>
  <w:style w:type="character" w:customStyle="1" w:styleId="Marquedecommentaire1">
    <w:name w:val="Marque de commentaire1"/>
  </w:style>
  <w:style w:type="character" w:customStyle="1" w:styleId="Appeldenote">
    <w:name w:val="Appel de note"/>
  </w:style>
  <w:style w:type="character" w:customStyle="1" w:styleId="Appelnotedebasdep.3">
    <w:name w:val="Appel note de bas de p.3"/>
  </w:style>
  <w:style w:type="character" w:customStyle="1" w:styleId="Appeldenotedefin2">
    <w:name w:val="Appel de note de fin2"/>
  </w:style>
  <w:style w:type="character" w:customStyle="1" w:styleId="Substituant">
    <w:name w:val="Substituant"/>
  </w:style>
  <w:style w:type="character" w:customStyle="1" w:styleId="Marquedecommentaire2">
    <w:name w:val="Marque de commentaire2"/>
  </w:style>
  <w:style w:type="character" w:customStyle="1" w:styleId="Sautd'index">
    <w:name w:val="Saut d'index"/>
  </w:style>
  <w:style w:type="character" w:customStyle="1" w:styleId="ListLabel4">
    <w:name w:val="ListLabel 4"/>
  </w:style>
  <w:style w:type="character" w:customStyle="1" w:styleId="ListLabel5">
    <w:name w:val="ListLabel 5"/>
  </w:style>
  <w:style w:type="character" w:customStyle="1" w:styleId="ListLabel30">
    <w:name w:val="ListLabel 30"/>
  </w:style>
  <w:style w:type="character" w:customStyle="1" w:styleId="ListLabel29">
    <w:name w:val="ListLabel 29"/>
  </w:style>
  <w:style w:type="character" w:customStyle="1" w:styleId="ListLabel39">
    <w:name w:val="ListLabel 39"/>
  </w:style>
  <w:style w:type="character" w:customStyle="1" w:styleId="ListLabel40">
    <w:name w:val="ListLabel 40"/>
  </w:style>
  <w:style w:type="paragraph" w:customStyle="1" w:styleId="Titre3">
    <w:name w:val="Titre3"/>
  </w:style>
  <w:style w:type="paragraph" w:customStyle="1" w:styleId="Index">
    <w:name w:val="Index"/>
  </w:style>
  <w:style w:type="paragraph" w:customStyle="1" w:styleId="Titre1">
    <w:name w:val="Titre1"/>
  </w:style>
  <w:style w:type="paragraph" w:customStyle="1" w:styleId="Titre2">
    <w:name w:val="Titre2"/>
  </w:style>
  <w:style w:type="paragraph" w:customStyle="1" w:styleId="Légende2">
    <w:name w:val="Légende2"/>
  </w:style>
  <w:style w:type="paragraph" w:customStyle="1" w:styleId="Contenudetableau">
    <w:name w:val="Contenu de tableau"/>
  </w:style>
  <w:style w:type="paragraph" w:customStyle="1" w:styleId="Titredetableau">
    <w:name w:val="Titre de tableau"/>
  </w:style>
  <w:style w:type="paragraph" w:customStyle="1" w:styleId="footnotetext">
    <w:name w:val="footnote text"/>
  </w:style>
  <w:style w:type="character" w:customStyle="1" w:styleId="NotedebasdepageCar">
    <w:name w:val="Note de bas de page Car"/>
  </w:style>
  <w:style w:type="paragraph" w:customStyle="1" w:styleId="Contenuducadre">
    <w:name w:val="Contenu du cadre"/>
  </w:style>
  <w:style w:type="paragraph" w:customStyle="1" w:styleId="Alinéanégatif">
    <w:name w:val="Alinéa négatif"/>
  </w:style>
  <w:style w:type="paragraph" w:customStyle="1" w:styleId="Illustration">
    <w:name w:val="Illustration"/>
  </w:style>
  <w:style w:type="paragraph" w:customStyle="1" w:styleId="TableContents">
    <w:name w:val="Table Contents"/>
  </w:style>
  <w:style w:type="paragraph" w:customStyle="1" w:styleId="Bibliographie1">
    <w:name w:val="Bibliographie 1"/>
  </w:style>
  <w:style w:type="paragraph" w:customStyle="1" w:styleId="Commentaire1">
    <w:name w:val="Commentaire1"/>
  </w:style>
  <w:style w:type="paragraph" w:customStyle="1" w:styleId="Tabledesmatièresniveau10">
    <w:name w:val="Table des matières niveau 10"/>
  </w:style>
  <w:style w:type="paragraph" w:customStyle="1" w:styleId="Commentaire2">
    <w:name w:val="Commentaire2"/>
  </w:style>
  <w:style w:type="character" w:customStyle="1" w:styleId="TitreCar">
    <w:name w:val="Titre Car"/>
  </w:style>
  <w:style w:type="character" w:customStyle="1" w:styleId="Sous-titreCar">
    <w:name w:val="Sous-titre Car"/>
  </w:style>
  <w:style w:type="paragraph" w:customStyle="1" w:styleId="Quotations">
    <w:name w:val="Quotations"/>
  </w:style>
  <w:style w:type="paragraph" w:customStyle="1" w:styleId="Tableau-titregénéral-BIOTOPE">
    <w:name w:val="Tableau- titre général - BIOTOPE"/>
  </w:style>
  <w:style w:type="paragraph" w:customStyle="1" w:styleId="Tableau-Titregénéralligne2">
    <w:name w:val="Tableau - Titre général ligne 2"/>
  </w:style>
  <w:style w:type="paragraph" w:customStyle="1" w:styleId="Tableau-titredecolonne-BIOTOPE">
    <w:name w:val="Tableau - titre de colonne - BIOTOPE"/>
  </w:style>
  <w:style w:type="paragraph" w:customStyle="1" w:styleId="Tableau-textesetchiffres-BIOTOPE">
    <w:name w:val="Tableau - textes et chiffres - BIOTOPE"/>
  </w:style>
  <w:style w:type="paragraph" w:customStyle="1" w:styleId="corpsdetextebiotope1">
    <w:name w:val="corps de texte biotope 1"/>
  </w:style>
  <w:style w:type="paragraph" w:customStyle="1" w:styleId="Contenudecadre">
    <w:name w:val="Contenu de cadre"/>
  </w:style>
  <w:style w:type="numbering" w:customStyle="1" w:styleId="Aucuneliste5">
    <w:name w:val="Aucune liste5"/>
  </w:style>
  <w:style w:type="table" w:customStyle="1" w:styleId="GT03">
    <w:name w:val="GT03"/>
  </w:style>
  <w:style w:type="table" w:customStyle="1" w:styleId="Grilledutableau32">
    <w:name w:val="Grille du tableau32"/>
  </w:style>
  <w:style w:type="numbering" w:customStyle="1" w:styleId="Aucuneliste11">
    <w:name w:val="Aucune liste11"/>
  </w:style>
  <w:style w:type="table" w:customStyle="1" w:styleId="TableNormal2">
    <w:name w:val="Table Normal2"/>
  </w:style>
  <w:style w:type="table" w:customStyle="1" w:styleId="TableNormal11">
    <w:name w:val="Table Normal11"/>
  </w:style>
  <w:style w:type="numbering" w:customStyle="1" w:styleId="Aucuneliste21">
    <w:name w:val="Aucune liste21"/>
  </w:style>
  <w:style w:type="table" w:customStyle="1" w:styleId="Grilledutableau12">
    <w:name w:val="Grille du tableau12"/>
  </w:style>
  <w:style w:type="table" w:customStyle="1" w:styleId="Grilledutableau311">
    <w:name w:val="Grille du tableau311"/>
  </w:style>
  <w:style w:type="table" w:customStyle="1" w:styleId="Grilledutableau41">
    <w:name w:val="Grille du tableau41"/>
  </w:style>
  <w:style w:type="numbering" w:customStyle="1" w:styleId="Aucuneliste31">
    <w:name w:val="Aucune liste31"/>
  </w:style>
  <w:style w:type="table" w:customStyle="1" w:styleId="Grilledutableau51">
    <w:name w:val="Grille du tableau51"/>
  </w:style>
  <w:style w:type="table" w:customStyle="1" w:styleId="GT021">
    <w:name w:val="GT021"/>
  </w:style>
  <w:style w:type="numbering" w:customStyle="1" w:styleId="Aucuneliste41">
    <w:name w:val="Aucune liste41"/>
  </w:style>
  <w:style w:type="character" w:customStyle="1" w:styleId="DirectCar">
    <w:name w:val="Direct Car"/>
  </w:style>
  <w:style w:type="paragraph" w:customStyle="1" w:styleId="Direct">
    <w:name w:val="Direct"/>
  </w:style>
  <w:style w:type="character" w:customStyle="1" w:styleId="ConclusionCar">
    <w:name w:val="Conclusion Car"/>
  </w:style>
  <w:style w:type="paragraph" w:customStyle="1" w:styleId="Conclusion">
    <w:name w:val="Conclusion"/>
  </w:style>
  <w:style w:type="table" w:customStyle="1" w:styleId="Grilledutableau6">
    <w:name w:val="Grille du tableau6"/>
  </w:style>
  <w:style w:type="table" w:customStyle="1" w:styleId="Grilledutableau7">
    <w:name w:val="Grille du tableau7"/>
  </w:style>
  <w:style w:type="table" w:customStyle="1" w:styleId="Grilledutableau8">
    <w:name w:val="Grille du tableau8"/>
  </w:style>
  <w:style w:type="numbering" w:customStyle="1" w:styleId="Aucuneliste6">
    <w:name w:val="Aucune liste6"/>
  </w:style>
  <w:style w:type="character" w:customStyle="1" w:styleId="Titre1bCar1">
    <w:name w:val="Titre 1b Car1"/>
  </w:style>
  <w:style w:type="character" w:customStyle="1" w:styleId="Titre4Car1">
    <w:name w:val="Titre 4 Car1"/>
  </w:style>
  <w:style w:type="character" w:customStyle="1" w:styleId="Titre6Car1">
    <w:name w:val="Titre 6 Car1"/>
  </w:style>
  <w:style w:type="character" w:customStyle="1" w:styleId="Titre7Car1">
    <w:name w:val="Titre 7 Car1"/>
  </w:style>
  <w:style w:type="character" w:customStyle="1" w:styleId="Titre8Car1">
    <w:name w:val="Titre 8 Car1"/>
  </w:style>
  <w:style w:type="paragraph" w:customStyle="1" w:styleId="Titre1b">
    <w:name w:val="Titre1b"/>
  </w:style>
  <w:style w:type="paragraph" w:customStyle="1" w:styleId="1.TitreAmeten">
    <w:name w:val="1. Titre Ameten"/>
  </w:style>
  <w:style w:type="paragraph" w:customStyle="1" w:styleId="1.1.1TitreAmeten">
    <w:name w:val="1.1.1 Titre Ameten"/>
  </w:style>
  <w:style w:type="character" w:customStyle="1" w:styleId="link-wrapper">
    <w:name w:val="link-wrapper"/>
  </w:style>
  <w:style w:type="character" w:customStyle="1" w:styleId="acopre">
    <w:name w:val="acopre"/>
  </w:style>
  <w:style w:type="table" w:customStyle="1" w:styleId="Grilledutableau16">
    <w:name w:val="Grille du tableau16"/>
  </w:style>
  <w:style w:type="paragraph" w:customStyle="1" w:styleId="Chapitre1">
    <w:name w:val="Chapitre1"/>
  </w:style>
  <w:style w:type="paragraph" w:customStyle="1" w:styleId="Sous-Titre1">
    <w:name w:val="Sous-Titre1"/>
  </w:style>
  <w:style w:type="paragraph" w:customStyle="1" w:styleId="Sous-titre1">
    <w:name w:val="Sous-titre1"/>
  </w:style>
  <w:style w:type="character" w:customStyle="1" w:styleId="CitationCar">
    <w:name w:val="Citation Car"/>
  </w:style>
  <w:style w:type="paragraph" w:customStyle="1" w:styleId="Citationintense1">
    <w:name w:val="Citation intense1"/>
  </w:style>
  <w:style w:type="character" w:customStyle="1" w:styleId="CitationintenseCar">
    <w:name w:val="Citation intense Car"/>
  </w:style>
  <w:style w:type="character" w:customStyle="1" w:styleId="Référencelégère1">
    <w:name w:val="Référence légère1"/>
  </w:style>
  <w:style w:type="character" w:customStyle="1" w:styleId="Référenceintense1">
    <w:name w:val="Référence intense1"/>
  </w:style>
  <w:style w:type="character" w:customStyle="1" w:styleId="Titredulivre1">
    <w:name w:val="Titre du livre1"/>
  </w:style>
  <w:style w:type="character" w:customStyle="1" w:styleId="SansinterligneCar">
    <w:name w:val="Sans interligne Car"/>
  </w:style>
  <w:style w:type="paragraph" w:customStyle="1" w:styleId="ECOS-TITRE1">
    <w:name w:val="ECOS-TITRE 1"/>
  </w:style>
  <w:style w:type="paragraph" w:customStyle="1" w:styleId="ECOS-TITRE2">
    <w:name w:val="ECOS-TITRE2"/>
  </w:style>
  <w:style w:type="character" w:customStyle="1" w:styleId="ECOS-TITRE1Car">
    <w:name w:val="ECOS-TITRE 1 Car"/>
  </w:style>
  <w:style w:type="paragraph" w:customStyle="1" w:styleId="ECOS-TITRE3">
    <w:name w:val="ECOS-TITRE3"/>
  </w:style>
  <w:style w:type="character" w:customStyle="1" w:styleId="ECOS-TITRE2Car">
    <w:name w:val="ECOS-TITRE2 Car"/>
  </w:style>
  <w:style w:type="paragraph" w:customStyle="1" w:styleId="ECOS-TITRE4">
    <w:name w:val="ECOS-TITRE4"/>
  </w:style>
  <w:style w:type="character" w:customStyle="1" w:styleId="ECOS-TITRE3Car">
    <w:name w:val="ECOS-TITRE3 Car"/>
  </w:style>
  <w:style w:type="paragraph" w:customStyle="1" w:styleId="ECOS-PUCE3">
    <w:name w:val="ECOS-PUCE3"/>
  </w:style>
  <w:style w:type="character" w:customStyle="1" w:styleId="ECOS-TITRE4Car">
    <w:name w:val="ECOS-TITRE4 Car"/>
  </w:style>
  <w:style w:type="paragraph" w:customStyle="1" w:styleId="pieddepage">
    <w:name w:val="pied de page"/>
  </w:style>
  <w:style w:type="character" w:customStyle="1" w:styleId="ECOS-PUCE3Car">
    <w:name w:val="ECOS-PUCE3 Car"/>
  </w:style>
  <w:style w:type="character" w:customStyle="1" w:styleId="pieddepageCar">
    <w:name w:val="pied de page Car"/>
  </w:style>
  <w:style w:type="paragraph" w:customStyle="1" w:styleId="TITRETM">
    <w:name w:val="TITRE TM"/>
  </w:style>
  <w:style w:type="character" w:customStyle="1" w:styleId="PieddepageCar1">
    <w:name w:val="Pied de page Car1"/>
  </w:style>
  <w:style w:type="character" w:customStyle="1" w:styleId="TITRETMCar">
    <w:name w:val="TITRE TM Car"/>
  </w:style>
  <w:style w:type="paragraph" w:customStyle="1" w:styleId="PAGEdeGARDEtitre">
    <w:name w:val="PAGEdeGARDE titre"/>
  </w:style>
  <w:style w:type="paragraph" w:customStyle="1" w:styleId="PAGEdeGARDEsous-titre">
    <w:name w:val="PAGEdeGARDE sous-titre"/>
  </w:style>
  <w:style w:type="character" w:customStyle="1" w:styleId="PAGEdeGARDEtitreCar">
    <w:name w:val="PAGEdeGARDE titre Car"/>
  </w:style>
  <w:style w:type="character" w:customStyle="1" w:styleId="PAGEdeGARDEsous-titreCar">
    <w:name w:val="PAGEdeGARDE sous-titre Car"/>
  </w:style>
  <w:style w:type="paragraph" w:customStyle="1" w:styleId="Corpsdetexteavt6pts">
    <w:name w:val="Corps de texte avt 6 pts"/>
  </w:style>
  <w:style w:type="character" w:customStyle="1" w:styleId="Corpsdetexteavt6ptsCar">
    <w:name w:val="Corps de texte avt 6 pts Car"/>
  </w:style>
  <w:style w:type="paragraph" w:customStyle="1" w:styleId="Textenormal">
    <w:name w:val="Texte normal"/>
  </w:style>
  <w:style w:type="paragraph" w:customStyle="1" w:styleId="BodyTextIndent">
    <w:name w:val="Body Text Indent"/>
  </w:style>
  <w:style w:type="character" w:customStyle="1" w:styleId="RetraitcorpsdetexteCar">
    <w:name w:val="Retrait corps de texte Car"/>
  </w:style>
  <w:style w:type="paragraph" w:customStyle="1" w:styleId="StyleTitre1+Arial16ptToutenmajuscule">
    <w:name w:val="Style Titre 1 + Arial 16 pt Tout en majuscule"/>
  </w:style>
  <w:style w:type="paragraph" w:customStyle="1" w:styleId="Texte">
    <w:name w:val="Texte"/>
  </w:style>
  <w:style w:type="paragraph" w:customStyle="1" w:styleId="StyleArial11ptInterligne:15ligne">
    <w:name w:val="Style Arial 11 pt Interligne : 15 ligne"/>
  </w:style>
  <w:style w:type="character" w:customStyle="1" w:styleId="TabloTitreCar">
    <w:name w:val="Tablo Titre Car"/>
  </w:style>
  <w:style w:type="paragraph" w:customStyle="1" w:styleId="TabloTitre">
    <w:name w:val="Tablo Titre"/>
  </w:style>
  <w:style w:type="paragraph" w:customStyle="1" w:styleId="Tableaupetit">
    <w:name w:val="Tableau petit"/>
  </w:style>
  <w:style w:type="character" w:customStyle="1" w:styleId="TableaupetitCar">
    <w:name w:val="Tableau petit Car"/>
  </w:style>
  <w:style w:type="paragraph" w:customStyle="1" w:styleId="Puce1">
    <w:name w:val="Puce 1"/>
  </w:style>
  <w:style w:type="character" w:customStyle="1" w:styleId="apple-converted-space">
    <w:name w:val="apple-converted-space"/>
  </w:style>
  <w:style w:type="character" w:customStyle="1" w:styleId="spip_surligne">
    <w:name w:val="spip_surligne"/>
  </w:style>
  <w:style w:type="numbering" w:customStyle="1" w:styleId="Listeàpuce">
    <w:name w:val="Liste à puce"/>
  </w:style>
  <w:style w:type="character" w:customStyle="1" w:styleId="Corpsdetexteavt6ptsCar1">
    <w:name w:val="Corps de texte avt 6 pts Car1"/>
  </w:style>
  <w:style w:type="paragraph" w:customStyle="1" w:styleId="titretableau">
    <w:name w:val="titre tableau"/>
  </w:style>
  <w:style w:type="paragraph" w:customStyle="1" w:styleId="titre_TU">
    <w:name w:val="titre_TU"/>
  </w:style>
  <w:style w:type="paragraph" w:customStyle="1" w:styleId="puces_4">
    <w:name w:val="puces_4"/>
  </w:style>
  <w:style w:type="paragraph" w:customStyle="1" w:styleId="puce1">
    <w:name w:val="puce 1"/>
  </w:style>
  <w:style w:type="paragraph" w:customStyle="1" w:styleId="Corpsdetexte21">
    <w:name w:val="Corps de texte 21"/>
  </w:style>
  <w:style w:type="character" w:customStyle="1" w:styleId="Corpsdetexte3Car">
    <w:name w:val="Corps de texte 3 Car"/>
  </w:style>
  <w:style w:type="paragraph" w:customStyle="1" w:styleId="Puce2">
    <w:name w:val="Puce 2"/>
  </w:style>
  <w:style w:type="paragraph" w:customStyle="1" w:styleId="Tableau(titres)">
    <w:name w:val="Tableau (titres)"/>
  </w:style>
  <w:style w:type="paragraph" w:customStyle="1" w:styleId="Adressegrand">
    <w:name w:val="Adresse grand"/>
  </w:style>
  <w:style w:type="paragraph" w:customStyle="1" w:styleId="HTMLAddress">
    <w:name w:val="HTML Address"/>
  </w:style>
  <w:style w:type="character" w:customStyle="1" w:styleId="AdresseHTMLCar">
    <w:name w:val="Adresse HTML Car"/>
  </w:style>
  <w:style w:type="paragraph" w:customStyle="1" w:styleId="Adressepetit">
    <w:name w:val="Adresse petit"/>
  </w:style>
  <w:style w:type="character" w:customStyle="1" w:styleId="AdressepetitCarCar">
    <w:name w:val="Adresse petit Car Car"/>
  </w:style>
  <w:style w:type="paragraph" w:customStyle="1" w:styleId="Auteurphoto">
    <w:name w:val="Auteur photo"/>
  </w:style>
  <w:style w:type="character" w:customStyle="1" w:styleId="bbc_size">
    <w:name w:val="bbc_size"/>
  </w:style>
  <w:style w:type="paragraph" w:customStyle="1" w:styleId="Biblio">
    <w:name w:val="Biblio"/>
  </w:style>
  <w:style w:type="character" w:customStyle="1" w:styleId="BiblioCar">
    <w:name w:val="Biblio Car"/>
  </w:style>
  <w:style w:type="paragraph" w:customStyle="1" w:styleId="chapeau">
    <w:name w:val="chapeau"/>
  </w:style>
  <w:style w:type="paragraph" w:customStyle="1" w:styleId="Corps">
    <w:name w:val="Corps"/>
  </w:style>
  <w:style w:type="character" w:customStyle="1" w:styleId="displaycity">
    <w:name w:val="displaycity"/>
  </w:style>
  <w:style w:type="character" w:customStyle="1" w:styleId="displaystreet">
    <w:name w:val="displaystreet"/>
  </w:style>
  <w:style w:type="paragraph" w:customStyle="1" w:styleId="Enumération1">
    <w:name w:val="Enumération 1"/>
  </w:style>
  <w:style w:type="character" w:customStyle="1" w:styleId="Enumération1Car">
    <w:name w:val="Enumération 1 Car"/>
  </w:style>
  <w:style w:type="paragraph" w:customStyle="1" w:styleId="Enumération1gras">
    <w:name w:val="Enumération 1 gras"/>
  </w:style>
  <w:style w:type="character" w:customStyle="1" w:styleId="Enumération1grasCar">
    <w:name w:val="Enumération 1 gras Car"/>
  </w:style>
  <w:style w:type="paragraph" w:customStyle="1" w:styleId="Enumération1italique">
    <w:name w:val="Enumération 1 italique"/>
  </w:style>
  <w:style w:type="paragraph" w:customStyle="1" w:styleId="Enumération2">
    <w:name w:val="Enumération 2"/>
  </w:style>
  <w:style w:type="character" w:customStyle="1" w:styleId="Enumération2Car">
    <w:name w:val="Enumération 2 Car"/>
  </w:style>
  <w:style w:type="paragraph" w:customStyle="1" w:styleId="Enumérationsous-titre">
    <w:name w:val="Enumération sous-titre"/>
  </w:style>
  <w:style w:type="paragraph" w:customStyle="1" w:styleId="Enumérationtitre">
    <w:name w:val="Enumération titre"/>
  </w:style>
  <w:style w:type="character" w:customStyle="1" w:styleId="EnumérationtitreCar">
    <w:name w:val="Enumération titre Car"/>
  </w:style>
  <w:style w:type="paragraph" w:customStyle="1" w:styleId="Enumération1">
    <w:name w:val="Enumération1"/>
  </w:style>
  <w:style w:type="character" w:customStyle="1" w:styleId="Enumération1Car">
    <w:name w:val="Enumération1 Car"/>
  </w:style>
  <w:style w:type="paragraph" w:customStyle="1" w:styleId="Etapetitre">
    <w:name w:val="Etape titre"/>
  </w:style>
  <w:style w:type="paragraph" w:customStyle="1" w:styleId="DocumentMap">
    <w:name w:val="Document Map"/>
  </w:style>
  <w:style w:type="character" w:customStyle="1" w:styleId="ExplorateurdedocumentsCar">
    <w:name w:val="Explorateur de documents Car"/>
  </w:style>
  <w:style w:type="character" w:customStyle="1" w:styleId="fond_gauche">
    <w:name w:val="fond_gauche"/>
  </w:style>
  <w:style w:type="table" w:customStyle="1" w:styleId="GrilleTablo">
    <w:name w:val="Grille Tablo"/>
  </w:style>
  <w:style w:type="numbering" w:customStyle="1" w:styleId="HiérarchieTitre">
    <w:name w:val="Hiérarchie Titre"/>
  </w:style>
  <w:style w:type="paragraph" w:customStyle="1" w:styleId="Légendetableau">
    <w:name w:val="Légende tableau"/>
  </w:style>
  <w:style w:type="character" w:customStyle="1" w:styleId="LégendetableauCar">
    <w:name w:val="Légende tableau Car"/>
  </w:style>
  <w:style w:type="paragraph" w:customStyle="1" w:styleId="Légendefigure">
    <w:name w:val="Légende figure"/>
  </w:style>
  <w:style w:type="character" w:customStyle="1" w:styleId="ListParagraphChar">
    <w:name w:val="List Paragraph Char"/>
  </w:style>
  <w:style w:type="numbering" w:customStyle="1" w:styleId="Listeànuméro">
    <w:name w:val="Liste à numéro"/>
  </w:style>
  <w:style w:type="paragraph" w:customStyle="1" w:styleId="msolistparagraph">
    <w:name w:val="msolistparagraph"/>
  </w:style>
  <w:style w:type="paragraph" w:customStyle="1" w:styleId="Normalsouligné">
    <w:name w:val="Normal souligné"/>
  </w:style>
  <w:style w:type="paragraph" w:customStyle="1" w:styleId="Pa5">
    <w:name w:val="Pa5"/>
  </w:style>
  <w:style w:type="paragraph" w:customStyle="1" w:styleId="Puce1">
    <w:name w:val="Puce1"/>
  </w:style>
  <w:style w:type="paragraph" w:customStyle="1" w:styleId="Puce2">
    <w:name w:val="Puce2"/>
  </w:style>
  <w:style w:type="paragraph" w:customStyle="1" w:styleId="Puce3">
    <w:name w:val="Puce3"/>
  </w:style>
  <w:style w:type="paragraph" w:customStyle="1" w:styleId="Puce4">
    <w:name w:val="Puce4"/>
  </w:style>
  <w:style w:type="paragraph" w:customStyle="1" w:styleId="Citation1">
    <w:name w:val="Citation1"/>
  </w:style>
  <w:style w:type="paragraph" w:customStyle="1" w:styleId="Référence">
    <w:name w:val="Référence"/>
  </w:style>
  <w:style w:type="paragraph" w:customStyle="1" w:styleId="BodyTextIndent3">
    <w:name w:val="Body Text Indent 3"/>
  </w:style>
  <w:style w:type="character" w:customStyle="1" w:styleId="Retraitcorpsdetexte3Car">
    <w:name w:val="Retrait corps de texte 3 Car"/>
  </w:style>
  <w:style w:type="character" w:customStyle="1" w:styleId="short_text">
    <w:name w:val="short_text"/>
  </w:style>
  <w:style w:type="paragraph" w:customStyle="1" w:styleId="Sommaireillustrations">
    <w:name w:val="Sommaire illustrations"/>
  </w:style>
  <w:style w:type="paragraph" w:customStyle="1" w:styleId="Standard">
    <w:name w:val="Standard"/>
  </w:style>
  <w:style w:type="character" w:customStyle="1" w:styleId="StyleArial10ptSoulignement">
    <w:name w:val="Style Arial 10 pt Soulignement"/>
  </w:style>
  <w:style w:type="paragraph" w:customStyle="1" w:styleId="StyleArial16ptGras">
    <w:name w:val="Style Arial 16 pt Gras"/>
  </w:style>
  <w:style w:type="paragraph" w:customStyle="1" w:styleId="Style1">
    <w:name w:val="Style1"/>
  </w:style>
  <w:style w:type="character" w:customStyle="1" w:styleId="Emphasepâle1">
    <w:name w:val="Emphase pâle1"/>
  </w:style>
  <w:style w:type="character" w:customStyle="1" w:styleId="Référencepâle1">
    <w:name w:val="Référence pâle1"/>
  </w:style>
  <w:style w:type="paragraph" w:customStyle="1" w:styleId="Tablo">
    <w:name w:val="Tablo"/>
  </w:style>
  <w:style w:type="character" w:customStyle="1" w:styleId="TabloCarCar">
    <w:name w:val="Tablo Car Car"/>
  </w:style>
  <w:style w:type="paragraph" w:customStyle="1" w:styleId="Tablocentre">
    <w:name w:val="Tablo centre"/>
  </w:style>
  <w:style w:type="character" w:customStyle="1" w:styleId="TablocentreCarCar">
    <w:name w:val="Tablo centre Car Car"/>
  </w:style>
  <w:style w:type="paragraph" w:customStyle="1" w:styleId="Tablogauche">
    <w:name w:val="Tablo gauche"/>
  </w:style>
  <w:style w:type="paragraph" w:customStyle="1" w:styleId="Tablogauchesansretrait">
    <w:name w:val="Tablo gauche sans retrait"/>
  </w:style>
  <w:style w:type="paragraph" w:customStyle="1" w:styleId="Tabloscientgauche">
    <w:name w:val="Tablo scient gauche"/>
  </w:style>
  <w:style w:type="character" w:customStyle="1" w:styleId="TexteCar">
    <w:name w:val="Texte Car"/>
  </w:style>
  <w:style w:type="paragraph" w:customStyle="1" w:styleId="Textepardéfaut">
    <w:name w:val="Texte par défaut"/>
  </w:style>
  <w:style w:type="paragraph" w:customStyle="1" w:styleId="Titre_page">
    <w:name w:val="Titre_page"/>
  </w:style>
  <w:style w:type="paragraph" w:customStyle="1" w:styleId="Titre1ok">
    <w:name w:val="Titre 1 ok"/>
  </w:style>
  <w:style w:type="character" w:customStyle="1" w:styleId="titre3ok">
    <w:name w:val="titre 3 ok"/>
  </w:style>
  <w:style w:type="paragraph" w:customStyle="1" w:styleId="Titreetape">
    <w:name w:val="Titre etape"/>
  </w:style>
  <w:style w:type="paragraph" w:customStyle="1" w:styleId="Titrepage_garde">
    <w:name w:val="Titre page_garde"/>
  </w:style>
  <w:style w:type="paragraph" w:customStyle="1" w:styleId="Titrepartie">
    <w:name w:val="Titre partie"/>
  </w:style>
  <w:style w:type="character" w:customStyle="1" w:styleId="titre_encart">
    <w:name w:val="titre_encart"/>
  </w:style>
  <w:style w:type="paragraph" w:customStyle="1" w:styleId="titre2ok">
    <w:name w:val="titre2 ok"/>
  </w:style>
  <w:style w:type="character" w:customStyle="1" w:styleId="titre2okCar">
    <w:name w:val="titre2 ok Car"/>
  </w:style>
  <w:style w:type="paragraph" w:customStyle="1" w:styleId="titre3ok">
    <w:name w:val="titre3 ok"/>
  </w:style>
  <w:style w:type="character" w:customStyle="1" w:styleId="titre3okCar">
    <w:name w:val="titre3 ok Car"/>
  </w:style>
  <w:style w:type="paragraph" w:customStyle="1" w:styleId="En-têtedetabledesmatières1">
    <w:name w:val="En-tête de table des matières1"/>
  </w:style>
  <w:style w:type="paragraph" w:customStyle="1" w:styleId="Typedeméthodologie">
    <w:name w:val="Type de méthodologie"/>
  </w:style>
  <w:style w:type="paragraph" w:customStyle="1" w:styleId="puce2">
    <w:name w:val="puce 2"/>
  </w:style>
  <w:style w:type="paragraph" w:customStyle="1" w:styleId="Enumération3">
    <w:name w:val="Enumération 3"/>
  </w:style>
  <w:style w:type="character" w:customStyle="1" w:styleId="Enumération3Car">
    <w:name w:val="Enumération 3 Car"/>
  </w:style>
  <w:style w:type="paragraph" w:customStyle="1" w:styleId="ECOS-PUCE1">
    <w:name w:val="ECOS-PUCE1"/>
  </w:style>
  <w:style w:type="paragraph" w:customStyle="1" w:styleId="ECOS-PUCE2">
    <w:name w:val="ECOS-PUCE2"/>
  </w:style>
  <w:style w:type="character" w:customStyle="1" w:styleId="ECOS-PUCE1Car">
    <w:name w:val="ECOS-PUCE1 Car"/>
  </w:style>
  <w:style w:type="paragraph" w:customStyle="1" w:styleId="ECOS-TIRET3">
    <w:name w:val="ECOS-TIRET3"/>
  </w:style>
  <w:style w:type="character" w:customStyle="1" w:styleId="ECOS-PUCE2Car">
    <w:name w:val="ECOS-PUCE2 Car"/>
  </w:style>
  <w:style w:type="character" w:customStyle="1" w:styleId="ECOS-TIRET3Car">
    <w:name w:val="ECOS-TIRET3 Car"/>
  </w:style>
  <w:style w:type="paragraph" w:customStyle="1" w:styleId="titrepage_garde">
    <w:name w:val="titre page_garde"/>
  </w:style>
  <w:style w:type="character" w:customStyle="1" w:styleId="Titrepage_gardeCar">
    <w:name w:val="Titre page_garde Car"/>
  </w:style>
  <w:style w:type="character" w:customStyle="1" w:styleId="titrepage_gardeCar">
    <w:name w:val="titre page_garde Car"/>
  </w:style>
  <w:style w:type="paragraph" w:customStyle="1" w:styleId="PieddepageFilet">
    <w:name w:val="Pied de page Filet"/>
  </w:style>
  <w:style w:type="paragraph" w:customStyle="1" w:styleId="Corpsdetexte-Hydrosphère">
    <w:name w:val="Corps de texte - Hydrosphère"/>
  </w:style>
  <w:style w:type="character" w:customStyle="1" w:styleId="Corpsdetexte-HydrosphèreCar">
    <w:name w:val="Corps de texte - Hydrosphère Car"/>
  </w:style>
  <w:style w:type="character" w:customStyle="1" w:styleId="LégendefigureCar">
    <w:name w:val="Légende figure Car"/>
  </w:style>
  <w:style w:type="character" w:customStyle="1" w:styleId="AuteurphotoCar1">
    <w:name w:val="Auteur photo Car1"/>
  </w:style>
  <w:style w:type="paragraph" w:customStyle="1" w:styleId="Légende2figures">
    <w:name w:val="Légende 2 figures"/>
  </w:style>
  <w:style w:type="paragraph" w:customStyle="1" w:styleId="Interlignephoto">
    <w:name w:val="Interligne photo"/>
  </w:style>
  <w:style w:type="character" w:customStyle="1" w:styleId="InterlignephotoCar">
    <w:name w:val="Interligne photo Car"/>
  </w:style>
  <w:style w:type="character" w:customStyle="1" w:styleId="Légende2figuresCar">
    <w:name w:val="Légende 2 figures Car"/>
  </w:style>
  <w:style w:type="character" w:customStyle="1" w:styleId="TablogaucheCar">
    <w:name w:val="Tablo gauche Car"/>
  </w:style>
  <w:style w:type="paragraph" w:customStyle="1" w:styleId="SuiviPuce">
    <w:name w:val="Suivi Puce"/>
  </w:style>
  <w:style w:type="numbering" w:customStyle="1" w:styleId="Listeàpuce1">
    <w:name w:val="Liste à puce1"/>
  </w:style>
  <w:style w:type="paragraph" w:customStyle="1" w:styleId="Stylegrande_partie_annexes_2+Gauche :125cmPremièreligne:...">
    <w:name w:val="Style grande_partie_annexes_2 + Gauche :  125 cm Première ligne :..."/>
  </w:style>
  <w:style w:type="paragraph" w:customStyle="1" w:styleId="Puce3">
    <w:name w:val="Puce 3"/>
  </w:style>
  <w:style w:type="character" w:customStyle="1" w:styleId="TextetableauCar">
    <w:name w:val="Texte tableau Car"/>
  </w:style>
  <w:style w:type="paragraph" w:customStyle="1" w:styleId="Textetableau">
    <w:name w:val="Texte tableau"/>
  </w:style>
  <w:style w:type="paragraph" w:customStyle="1" w:styleId="Puceniveau1">
    <w:name w:val="Puce niveau 1"/>
  </w:style>
  <w:style w:type="character" w:customStyle="1" w:styleId="RésuméCar">
    <w:name w:val="Résumé Car"/>
  </w:style>
  <w:style w:type="paragraph" w:customStyle="1" w:styleId="Résumé">
    <w:name w:val="Résumé"/>
  </w:style>
  <w:style w:type="paragraph" w:customStyle="1" w:styleId="xl63">
    <w:name w:val="xl63"/>
  </w:style>
  <w:style w:type="paragraph" w:customStyle="1" w:styleId="xl64">
    <w:name w:val="xl64"/>
  </w:style>
  <w:style w:type="paragraph" w:customStyle="1" w:styleId="StyleTitre2Annexe">
    <w:name w:val="Style Titre 2 Annexe"/>
  </w:style>
  <w:style w:type="paragraph" w:customStyle="1" w:styleId="StyleTitre1+Justifié">
    <w:name w:val="Style Titre 1 + Justifié"/>
  </w:style>
  <w:style w:type="paragraph" w:customStyle="1" w:styleId="StyleTitre1Annexe">
    <w:name w:val="Style Titre 1 Annexe"/>
  </w:style>
  <w:style w:type="numbering" w:customStyle="1" w:styleId="HiérarchieTitre1">
    <w:name w:val="Hiérarchie Titre1"/>
  </w:style>
  <w:style w:type="numbering" w:customStyle="1" w:styleId="Listeàpuce2">
    <w:name w:val="Liste à puce2"/>
  </w:style>
  <w:style w:type="numbering" w:customStyle="1" w:styleId="HiérarchieTitre2">
    <w:name w:val="Hiérarchie Titre2"/>
  </w:style>
  <w:style w:type="numbering" w:customStyle="1" w:styleId="HiérarchieTitre3">
    <w:name w:val="Hiérarchie Titre3"/>
  </w:style>
  <w:style w:type="numbering" w:customStyle="1" w:styleId="HiérarchieTitre4">
    <w:name w:val="Hiérarchie Titre4"/>
  </w:style>
  <w:style w:type="numbering" w:customStyle="1" w:styleId="HiérarchieTitre5">
    <w:name w:val="Hiérarchie Titre5"/>
  </w:style>
  <w:style w:type="paragraph" w:customStyle="1" w:styleId="Style3">
    <w:name w:val="Style3"/>
  </w:style>
  <w:style w:type="numbering" w:customStyle="1" w:styleId="HiérarchieTitre6">
    <w:name w:val="Hiérarchie Titre6"/>
  </w:style>
  <w:style w:type="table" w:customStyle="1" w:styleId="Grilledutableau61">
    <w:name w:val="Grille du tableau61"/>
  </w:style>
  <w:style w:type="paragraph" w:customStyle="1" w:styleId="Liste1">
    <w:name w:val="Liste 1"/>
  </w:style>
  <w:style w:type="paragraph" w:customStyle="1" w:styleId="énumération2">
    <w:name w:val="énumération 2"/>
  </w:style>
  <w:style w:type="paragraph" w:customStyle="1" w:styleId="titre_tableau_">
    <w:name w:val="titre_tableau_"/>
  </w:style>
  <w:style w:type="table" w:customStyle="1" w:styleId="Grilledutableau9">
    <w:name w:val="Grille du tableau9"/>
  </w:style>
  <w:style w:type="paragraph" w:customStyle="1" w:styleId="CJ_Style1.1">
    <w:name w:val="CJ_Style1.1"/>
  </w:style>
  <w:style w:type="paragraph" w:customStyle="1" w:styleId="CJ_Style1.1.1">
    <w:name w:val="CJ_Style1.1.1"/>
  </w:style>
  <w:style w:type="character" w:customStyle="1" w:styleId="CJ_Style1.1Car">
    <w:name w:val="CJ_Style1.1 Car"/>
  </w:style>
  <w:style w:type="paragraph" w:customStyle="1" w:styleId="CJ_Style1.1.1.1">
    <w:name w:val="CJ_Style1.1.1.1"/>
  </w:style>
  <w:style w:type="character" w:customStyle="1" w:styleId="CJ_Style1.1.1Car">
    <w:name w:val="CJ_Style1.1.1 Car"/>
  </w:style>
  <w:style w:type="table" w:customStyle="1" w:styleId="Grilledutableau10">
    <w:name w:val="Grille du tableau10"/>
  </w:style>
  <w:style w:type="character" w:customStyle="1" w:styleId="CJ_Style1.1.1.1Car">
    <w:name w:val="CJ_Style1.1.1.1 Car"/>
  </w:style>
  <w:style w:type="table" w:customStyle="1" w:styleId="Grilledutableau121">
    <w:name w:val="Grille du tableau121"/>
  </w:style>
  <w:style w:type="character" w:customStyle="1" w:styleId="Style1Car">
    <w:name w:val="Style1 Car"/>
  </w:style>
  <w:style w:type="paragraph" w:customStyle="1" w:styleId="ECOS-NOTE">
    <w:name w:val="ECOS-NOTE"/>
  </w:style>
  <w:style w:type="character" w:customStyle="1" w:styleId="ECOS-NOTECar">
    <w:name w:val="ECOS-NOTE Car"/>
  </w:style>
  <w:style w:type="paragraph" w:customStyle="1" w:styleId="CJ_Style1">
    <w:name w:val="CJ_Style1"/>
  </w:style>
  <w:style w:type="character" w:customStyle="1" w:styleId="CJ_Style1Car">
    <w:name w:val="CJ_Style1 Car"/>
  </w:style>
  <w:style w:type="table" w:customStyle="1" w:styleId="Grilledutableau13">
    <w:name w:val="Grille du tableau13"/>
  </w:style>
  <w:style w:type="paragraph" w:customStyle="1" w:styleId="Textebrut1">
    <w:name w:val="Texte brut1"/>
  </w:style>
  <w:style w:type="character" w:customStyle="1" w:styleId="Sous-titreCar1">
    <w:name w:val="Sous-titre Car1"/>
  </w:style>
  <w:style w:type="character" w:customStyle="1" w:styleId="CitationintenseCar1">
    <w:name w:val="Citation intense Car1"/>
  </w:style>
  <w:style w:type="character" w:customStyle="1" w:styleId="TextebrutCar1">
    <w:name w:val="Texte brut Car1"/>
  </w:style>
  <w:style w:type="numbering" w:customStyle="1" w:styleId="HiérarchieTitre61">
    <w:name w:val="Hiérarchie Titre61"/>
  </w:style>
  <w:style w:type="numbering" w:customStyle="1" w:styleId="Listeàpuce21">
    <w:name w:val="Liste à puce21"/>
  </w:style>
  <w:style w:type="numbering" w:customStyle="1" w:styleId="Listeàpuce3">
    <w:name w:val="Liste à puce3"/>
  </w:style>
  <w:style w:type="numbering" w:customStyle="1" w:styleId="Listeàpuce11">
    <w:name w:val="Liste à puce11"/>
  </w:style>
  <w:style w:type="numbering" w:customStyle="1" w:styleId="Listeànuméro1">
    <w:name w:val="Liste à numéro1"/>
  </w:style>
  <w:style w:type="numbering" w:customStyle="1" w:styleId="Aucuneliste7">
    <w:name w:val="Aucune liste7"/>
  </w:style>
  <w:style w:type="table" w:customStyle="1" w:styleId="GT04">
    <w:name w:val="GT04"/>
  </w:style>
  <w:style w:type="paragraph" w:customStyle="1" w:styleId="RNT2">
    <w:name w:val="RNT 2"/>
  </w:style>
  <w:style w:type="numbering" w:customStyle="1" w:styleId="Aucuneliste12">
    <w:name w:val="Aucune liste12"/>
  </w:style>
  <w:style w:type="table" w:customStyle="1" w:styleId="Grilledutableau14">
    <w:name w:val="Grille du tableau14"/>
  </w:style>
  <w:style w:type="table" w:customStyle="1" w:styleId="Grilledutableau22">
    <w:name w:val="Grille du tableau22"/>
  </w:style>
  <w:style w:type="table" w:customStyle="1" w:styleId="GrilleTablo1">
    <w:name w:val="Grille Tablo1"/>
  </w:style>
  <w:style w:type="numbering" w:customStyle="1" w:styleId="HiérarchieTitre7">
    <w:name w:val="Hiérarchie Titre7"/>
  </w:style>
  <w:style w:type="numbering" w:customStyle="1" w:styleId="Listeànuméro2">
    <w:name w:val="Liste à numéro2"/>
  </w:style>
  <w:style w:type="numbering" w:customStyle="1" w:styleId="Listeàpuce12">
    <w:name w:val="Liste à puce12"/>
  </w:style>
  <w:style w:type="table" w:customStyle="1" w:styleId="Grilledutableau33">
    <w:name w:val="Grille du tableau33"/>
  </w:style>
  <w:style w:type="table" w:customStyle="1" w:styleId="Grilledutableau42">
    <w:name w:val="Grille du tableau42"/>
  </w:style>
  <w:style w:type="table" w:customStyle="1" w:styleId="Grilledutableau52">
    <w:name w:val="Grille du tableau52"/>
  </w:style>
  <w:style w:type="numbering" w:customStyle="1" w:styleId="HiérarchieTitre11">
    <w:name w:val="Hiérarchie Titre11"/>
  </w:style>
  <w:style w:type="numbering" w:customStyle="1" w:styleId="Listeàpuce22">
    <w:name w:val="Liste à puce22"/>
  </w:style>
  <w:style w:type="numbering" w:customStyle="1" w:styleId="HiérarchieTitre21">
    <w:name w:val="Hiérarchie Titre21"/>
  </w:style>
  <w:style w:type="numbering" w:customStyle="1" w:styleId="HiérarchieTitre31">
    <w:name w:val="Hiérarchie Titre31"/>
  </w:style>
  <w:style w:type="numbering" w:customStyle="1" w:styleId="HiérarchieTitre41">
    <w:name w:val="Hiérarchie Titre41"/>
  </w:style>
  <w:style w:type="numbering" w:customStyle="1" w:styleId="HiérarchieTitre51">
    <w:name w:val="Hiérarchie Titre51"/>
  </w:style>
  <w:style w:type="numbering" w:customStyle="1" w:styleId="HiérarchieTitre62">
    <w:name w:val="Hiérarchie Titre62"/>
  </w:style>
  <w:style w:type="table" w:customStyle="1" w:styleId="Grilledutableau62">
    <w:name w:val="Grille du tableau62"/>
  </w:style>
  <w:style w:type="table" w:customStyle="1" w:styleId="Grilledutableau71">
    <w:name w:val="Grille du tableau71"/>
  </w:style>
  <w:style w:type="table" w:customStyle="1" w:styleId="Grilledutableau81">
    <w:name w:val="Grille du tableau81"/>
  </w:style>
  <w:style w:type="table" w:customStyle="1" w:styleId="Grilledutableau91">
    <w:name w:val="Grille du tableau91"/>
  </w:style>
  <w:style w:type="table" w:customStyle="1" w:styleId="Grilledutableau101">
    <w:name w:val="Grille du tableau101"/>
  </w:style>
  <w:style w:type="table" w:customStyle="1" w:styleId="Grilledutableau112">
    <w:name w:val="Grille du tableau112"/>
  </w:style>
  <w:style w:type="table" w:customStyle="1" w:styleId="Grilledutableau122">
    <w:name w:val="Grille du tableau122"/>
  </w:style>
  <w:style w:type="table" w:customStyle="1" w:styleId="Grilledutableau131">
    <w:name w:val="Grille du tableau131"/>
  </w:style>
  <w:style w:type="table" w:customStyle="1" w:styleId="Grilledutableau161">
    <w:name w:val="Grille du tableau161"/>
  </w:style>
  <w:style w:type="table" w:customStyle="1" w:styleId="TableNormal3">
    <w:name w:val="Table Normal3"/>
  </w:style>
  <w:style w:type="table" w:customStyle="1" w:styleId="TableNormal12">
    <w:name w:val="Table Normal12"/>
  </w:style>
  <w:style w:type="numbering" w:customStyle="1" w:styleId="Aucuneliste22">
    <w:name w:val="Aucune liste22"/>
  </w:style>
  <w:style w:type="table" w:customStyle="1" w:styleId="Grilledutableau312">
    <w:name w:val="Grille du tableau312"/>
  </w:style>
  <w:style w:type="numbering" w:customStyle="1" w:styleId="Aucuneliste32">
    <w:name w:val="Aucune liste32"/>
  </w:style>
  <w:style w:type="table" w:customStyle="1" w:styleId="GT012">
    <w:name w:val="GT012"/>
  </w:style>
  <w:style w:type="table" w:customStyle="1" w:styleId="GT022">
    <w:name w:val="GT022"/>
  </w:style>
  <w:style w:type="numbering" w:customStyle="1" w:styleId="Aucuneliste42">
    <w:name w:val="Aucune liste42"/>
  </w:style>
  <w:style w:type="numbering" w:customStyle="1" w:styleId="Aucuneliste51">
    <w:name w:val="Aucune liste51"/>
  </w:style>
  <w:style w:type="numbering" w:customStyle="1" w:styleId="Aucuneliste111">
    <w:name w:val="Aucune liste111"/>
  </w:style>
  <w:style w:type="table" w:customStyle="1" w:styleId="Grilledutableau211">
    <w:name w:val="Grille du tableau211"/>
  </w:style>
  <w:style w:type="table" w:customStyle="1" w:styleId="Grilledutableau321">
    <w:name w:val="Grille du tableau321"/>
  </w:style>
  <w:style w:type="table" w:customStyle="1" w:styleId="Grilledutableau411">
    <w:name w:val="Grille du tableau411"/>
  </w:style>
  <w:style w:type="table" w:customStyle="1" w:styleId="Grilledutableau511">
    <w:name w:val="Grille du tableau511"/>
  </w:style>
  <w:style w:type="table" w:customStyle="1" w:styleId="Grilledutableau611">
    <w:name w:val="Grille du tableau611"/>
  </w:style>
  <w:style w:type="table" w:customStyle="1" w:styleId="Grilledutableau1111">
    <w:name w:val="Grille du tableau1111"/>
  </w:style>
  <w:style w:type="table" w:customStyle="1" w:styleId="Grilledutableau1211">
    <w:name w:val="Grille du tableau1211"/>
  </w:style>
  <w:style w:type="paragraph" w:customStyle="1" w:styleId="MINI-CV:Listepuce">
    <w:name w:val="MINI-CV : Liste puce"/>
  </w:style>
  <w:style w:type="character" w:customStyle="1" w:styleId="MINI-CV:ListepuceCar">
    <w:name w:val="MINI-CV : Liste puce Car"/>
  </w:style>
  <w:style w:type="character" w:customStyle="1" w:styleId="Mentionnonrésolue2">
    <w:name w:val="Mention non résolue2"/>
  </w:style>
  <w:style w:type="paragraph" w:customStyle="1" w:styleId="T1.">
    <w:name w:val="T1."/>
  </w:style>
  <w:style w:type="paragraph" w:customStyle="1" w:styleId="T1.1">
    <w:name w:val="T1.1"/>
  </w:style>
  <w:style w:type="character" w:customStyle="1" w:styleId="T1.Car">
    <w:name w:val="T1. Car"/>
  </w:style>
  <w:style w:type="character" w:customStyle="1" w:styleId="T1.1Car">
    <w:name w:val="T1.1 Car"/>
  </w:style>
  <w:style w:type="paragraph" w:customStyle="1" w:styleId="T1.1.1">
    <w:name w:val="T1.1.1"/>
  </w:style>
  <w:style w:type="paragraph" w:customStyle="1" w:styleId="1.1.1.Titre">
    <w:name w:val="1.1.1. Titre"/>
  </w:style>
  <w:style w:type="character" w:customStyle="1" w:styleId="T1.1.1Car">
    <w:name w:val="T1.1.1 Car"/>
  </w:style>
  <w:style w:type="character" w:customStyle="1" w:styleId="1.1.1.TitreCar">
    <w:name w:val="1.1.1. Titre Car"/>
  </w:style>
  <w:style w:type="character" w:customStyle="1" w:styleId="Mentionnonrésolue3">
    <w:name w:val="Mention non résolue3"/>
  </w:style>
  <w:style w:type="character" w:customStyle="1" w:styleId="lb-caption">
    <w:name w:val="lb-caption"/>
  </w:style>
  <w:style w:type="character" w:customStyle="1" w:styleId="Mentionnonrésolue11">
    <w:name w:val="Mention non résolue11"/>
  </w:style>
  <w:style w:type="character" w:customStyle="1" w:styleId="Titre1bCar">
    <w:name w:val="Titre1b Car"/>
  </w:style>
  <w:style w:type="paragraph" w:customStyle="1" w:styleId="1.1.1.1.1TitreAmeten">
    <w:name w:val="1.1.1.1.1 Titre Ameten"/>
  </w:style>
  <w:style w:type="character" w:customStyle="1" w:styleId="Mentionnonrésolue4">
    <w:name w:val="Mention non résolue4"/>
  </w:style>
  <w:style w:type="paragraph" w:customStyle="1" w:styleId="TitreAmeten">
    <w:name w:val="Titre Ameten"/>
  </w:style>
  <w:style w:type="character" w:customStyle="1" w:styleId="TitreAmetenCar">
    <w:name w:val="Titre Ameten Car"/>
  </w:style>
  <w:style w:type="paragraph" w:customStyle="1" w:styleId="1.1TitreAmeten">
    <w:name w:val="1.1 Titre Ameten"/>
  </w:style>
  <w:style w:type="character" w:customStyle="1" w:styleId="1.TitreAmetenCar">
    <w:name w:val="1. Titre Ameten Car"/>
  </w:style>
  <w:style w:type="character" w:customStyle="1" w:styleId="1.1TitreAmetenCar">
    <w:name w:val="1.1 Titre Ameten Car"/>
  </w:style>
  <w:style w:type="paragraph" w:customStyle="1" w:styleId="1.1.1.1TitreAmeten">
    <w:name w:val="1.1.1.1 Titre Ameten"/>
  </w:style>
  <w:style w:type="character" w:customStyle="1" w:styleId="1.1.1TitreAmetenCar">
    <w:name w:val="1.1.1 Titre Ameten Car"/>
  </w:style>
  <w:style w:type="character" w:customStyle="1" w:styleId="1.1.1.1TitreAmetenCar">
    <w:name w:val="1.1.1.1 Titre Ameten Car"/>
  </w:style>
  <w:style w:type="paragraph" w:customStyle="1" w:styleId="Sous-titreAmeten">
    <w:name w:val="Sous-titre Ameten"/>
  </w:style>
  <w:style w:type="character" w:customStyle="1" w:styleId="1.1.1.1.1TitreAmetenCar">
    <w:name w:val="1.1.1.1.1 Titre Ameten Car"/>
  </w:style>
  <w:style w:type="character" w:customStyle="1" w:styleId="Sous-titreAmetenCar">
    <w:name w:val="Sous-titre Ameten Car"/>
  </w:style>
  <w:style w:type="paragraph" w:customStyle="1" w:styleId="1.1.1.1Ameten">
    <w:name w:val="1.1.1.1 Ameten"/>
  </w:style>
  <w:style w:type="character" w:customStyle="1" w:styleId="1.1.1.1AmetenCar">
    <w:name w:val="1.1.1.1 Ameten Car"/>
  </w:style>
  <w:style w:type="character" w:customStyle="1" w:styleId="Mentionnonrésolue5">
    <w:name w:val="Mention non résolue5"/>
  </w:style>
  <w:style w:type="paragraph" w:customStyle="1" w:styleId="Intercalaire">
    <w:name w:val="Intercalaire"/>
  </w:style>
  <w:style w:type="character" w:customStyle="1" w:styleId="IntercalaireCar">
    <w:name w:val="Intercalaire Car"/>
  </w:style>
  <w:style w:type="paragraph" w:customStyle="1" w:styleId="EI-Retrait1">
    <w:name w:val="EI-Retrait 1"/>
  </w:style>
  <w:style w:type="table" w:customStyle="1" w:styleId="GT06">
    <w:name w:val="GT06"/>
  </w:style>
  <w:style w:type="paragraph" w:customStyle="1" w:styleId="Normal1">
    <w:name w:val="Normal1"/>
  </w:style>
  <w:style w:type="character" w:customStyle="1" w:styleId="NormalCar">
    <w:name w:val="Normal Car"/>
  </w:style>
  <w:style w:type="table" w:customStyle="1" w:styleId="GridTable4Accent1">
    <w:name w:val="Grid Table 4 Accent 1"/>
  </w:style>
  <w:style w:type="table" w:customStyle="1" w:styleId="ZchnZchnCharZchnCharZchnCharZchnZchnZchn1">
    <w:name w:val="Zchn Zchn Char Zchn Char Zchn Char Zchn Zchn Zchn1"/>
  </w:style>
  <w:style w:type="table" w:customStyle="1" w:styleId="Grilledutableau15">
    <w:name w:val="Grille du tableau15"/>
  </w:style>
  <w:style w:type="table" w:customStyle="1" w:styleId="Grilledutableau23">
    <w:name w:val="Grille du tableau23"/>
  </w:style>
  <w:style w:type="table" w:customStyle="1" w:styleId="Grilledutableau113">
    <w:name w:val="Grille du tableau113"/>
  </w:style>
  <w:style w:type="table" w:customStyle="1" w:styleId="GT013">
    <w:name w:val="GT013"/>
  </w:style>
  <w:style w:type="table" w:customStyle="1" w:styleId="Grilledutableau63">
    <w:name w:val="Grille du tableau63"/>
  </w:style>
  <w:style w:type="numbering" w:customStyle="1" w:styleId="Listeàpuce5">
    <w:name w:val="Liste à puce5"/>
  </w:style>
  <w:style w:type="table" w:customStyle="1" w:styleId="Grilledutableau123">
    <w:name w:val="Grille du tableau123"/>
  </w:style>
  <w:style w:type="table" w:customStyle="1" w:styleId="Grilledutableau212">
    <w:name w:val="Grille du tableau212"/>
  </w:style>
  <w:style w:type="numbering" w:customStyle="1" w:styleId="Listeànuméro3">
    <w:name w:val="Liste à numéro3"/>
  </w:style>
  <w:style w:type="numbering" w:customStyle="1" w:styleId="Listeàpuce13">
    <w:name w:val="Liste à puce13"/>
  </w:style>
  <w:style w:type="table" w:customStyle="1" w:styleId="Grilledutableau322">
    <w:name w:val="Grille du tableau322"/>
  </w:style>
  <w:style w:type="table" w:customStyle="1" w:styleId="Grilledutableau412">
    <w:name w:val="Grille du tableau412"/>
  </w:style>
  <w:style w:type="table" w:customStyle="1" w:styleId="Grilledutableau512">
    <w:name w:val="Grille du tableau512"/>
  </w:style>
  <w:style w:type="character" w:customStyle="1" w:styleId="Mentionnonrésolue6">
    <w:name w:val="Mention non résolue6"/>
  </w:style>
  <w:style w:type="numbering" w:customStyle="1" w:styleId="Listeàpuce23">
    <w:name w:val="Liste à puce23"/>
  </w:style>
  <w:style w:type="numbering" w:customStyle="1" w:styleId="HiérarchieTitre63">
    <w:name w:val="Hiérarchie Titre63"/>
  </w:style>
  <w:style w:type="table" w:customStyle="1" w:styleId="Grilledutableau72">
    <w:name w:val="Grille du tableau72"/>
  </w:style>
  <w:style w:type="table" w:customStyle="1" w:styleId="Grilledutableau82">
    <w:name w:val="Grille du tableau82"/>
  </w:style>
  <w:style w:type="table" w:customStyle="1" w:styleId="Grilledutableau1112">
    <w:name w:val="Grille du tableau1112"/>
  </w:style>
  <w:style w:type="table" w:customStyle="1" w:styleId="Grilledutableau3211">
    <w:name w:val="Grille du tableau3211"/>
  </w:style>
  <w:style w:type="table" w:customStyle="1" w:styleId="Grilledutableau1221">
    <w:name w:val="Grille du tableau1221"/>
  </w:style>
  <w:style w:type="table" w:customStyle="1" w:styleId="Grilledutableau2111">
    <w:name w:val="Grille du tableau2111"/>
  </w:style>
  <w:style w:type="table" w:customStyle="1" w:styleId="Grilledutableau4111">
    <w:name w:val="Grille du tableau4111"/>
  </w:style>
  <w:style w:type="table" w:customStyle="1" w:styleId="Grilledutableau5111">
    <w:name w:val="Grille du tableau5111"/>
  </w:style>
  <w:style w:type="table" w:customStyle="1" w:styleId="Grilledutableau11111">
    <w:name w:val="Grille du tableau11111"/>
  </w:style>
  <w:style w:type="table" w:customStyle="1" w:styleId="Grilledutableau621">
    <w:name w:val="Grille du tableau621"/>
  </w:style>
  <w:style w:type="table" w:customStyle="1" w:styleId="Grilledutableau711">
    <w:name w:val="Grille du tableau711"/>
  </w:style>
  <w:style w:type="table" w:customStyle="1" w:styleId="Grilledutableau811">
    <w:name w:val="Grille du tableau811"/>
  </w:style>
  <w:style w:type="table" w:customStyle="1" w:styleId="Grilledutableau141">
    <w:name w:val="Grille du tableau141"/>
  </w:style>
  <w:style w:type="character" w:customStyle="1" w:styleId="corrected-phrase__displayed-text">
    <w:name w:val="corrected-phrase__displayed-text"/>
  </w:style>
  <w:style w:type="character" w:customStyle="1" w:styleId="Mentionnonrésolue7">
    <w:name w:val="Mention non résolue7"/>
  </w:style>
  <w:style w:type="character" w:customStyle="1" w:styleId="Mentionnonrésolue8">
    <w:name w:val="Mention non résolue8"/>
  </w:style>
  <w:style w:type="character" w:customStyle="1" w:styleId="lrzxr">
    <w:name w:val="lrzxr"/>
  </w:style>
  <w:style w:type="table" w:customStyle="1" w:styleId="Grilledutableau-cart21">
    <w:name w:val="Grille du tableau-cart21"/>
  </w:style>
  <w:style w:type="character" w:customStyle="1" w:styleId="UnresolvedMention">
    <w:name w:val="Unresolved Mention"/>
  </w:style>
  <w:style w:type="character" w:customStyle="1" w:styleId="HTMLCode">
    <w:name w:val="HTML Code"/>
  </w:style>
  <w:style w:type="character" w:customStyle="1" w:styleId="Titre1Car1">
    <w:name w:val="Titre 1 Car1"/>
  </w:style>
  <w:style w:type="character" w:customStyle="1" w:styleId="Titre9Car1">
    <w:name w:val="Titre 9 Car1"/>
  </w:style>
  <w:style w:type="character" w:customStyle="1" w:styleId="NotedebasdepageCar1">
    <w:name w:val="Note de bas de page Car1"/>
  </w:style>
  <w:style w:type="character" w:customStyle="1" w:styleId="En-têteCar1">
    <w:name w:val="En-tête Car1"/>
  </w:style>
  <w:style w:type="character" w:customStyle="1" w:styleId="NotedefinCar">
    <w:name w:val="Note de fin Car"/>
  </w:style>
  <w:style w:type="paragraph" w:customStyle="1" w:styleId="endnotetext">
    <w:name w:val="endnote text"/>
  </w:style>
  <w:style w:type="character" w:customStyle="1" w:styleId="NotedefinCar1">
    <w:name w:val="Note de fin Car1"/>
  </w:style>
  <w:style w:type="paragraph" w:customStyle="1" w:styleId="Bibliography">
    <w:name w:val="Bibliography"/>
  </w:style>
  <w:style w:type="character" w:customStyle="1" w:styleId="CorpsdutexteCar">
    <w:name w:val="Corps du texte Car"/>
  </w:style>
  <w:style w:type="character" w:customStyle="1" w:styleId="IllustrationCar">
    <w:name w:val="Illustration Car"/>
  </w:style>
  <w:style w:type="character" w:customStyle="1" w:styleId="corpsdetextebiotope1Car">
    <w:name w:val="corps de texte biotope 1 Car"/>
  </w:style>
  <w:style w:type="character" w:customStyle="1" w:styleId="puce1Car">
    <w:name w:val="puce 1 Car"/>
  </w:style>
  <w:style w:type="character" w:customStyle="1" w:styleId="Puce1Car">
    <w:name w:val="Puce1 Car"/>
  </w:style>
  <w:style w:type="character" w:customStyle="1" w:styleId="Style3Car">
    <w:name w:val="Style3 Car"/>
  </w:style>
  <w:style w:type="paragraph" w:customStyle="1" w:styleId="TitreSommaire">
    <w:name w:val="Titre Sommaire"/>
  </w:style>
  <w:style w:type="paragraph" w:customStyle="1" w:styleId="TitreCorpsdetexte">
    <w:name w:val="Titre Corps de texte"/>
  </w:style>
  <w:style w:type="paragraph" w:customStyle="1" w:styleId="Titredetabledesmatières">
    <w:name w:val="Titre de table des matières"/>
  </w:style>
  <w:style w:type="character" w:customStyle="1" w:styleId="Corpsdetexte_ChapitreCar">
    <w:name w:val="Corps de texte_Chapitre Car"/>
  </w:style>
  <w:style w:type="paragraph" w:customStyle="1" w:styleId="Corpsdetexte_Chapitre">
    <w:name w:val="Corps de texte_Chapitre"/>
  </w:style>
  <w:style w:type="character" w:customStyle="1" w:styleId="TITRECar">
    <w:name w:val="TITRE Car"/>
  </w:style>
  <w:style w:type="paragraph" w:customStyle="1" w:styleId="TITRE">
    <w:name w:val="TITRE"/>
  </w:style>
  <w:style w:type="character" w:customStyle="1" w:styleId="AnnexeCar">
    <w:name w:val="Annexe Car"/>
  </w:style>
  <w:style w:type="paragraph" w:customStyle="1" w:styleId="Annexe">
    <w:name w:val="Annexe"/>
  </w:style>
  <w:style w:type="paragraph" w:customStyle="1" w:styleId="RNT">
    <w:name w:val="RNT"/>
  </w:style>
  <w:style w:type="character" w:customStyle="1" w:styleId="SPSEpucesCar">
    <w:name w:val="SPSE puces Car"/>
  </w:style>
  <w:style w:type="paragraph" w:customStyle="1" w:styleId="SPSEpuces">
    <w:name w:val="SPSE puces"/>
  </w:style>
  <w:style w:type="character" w:customStyle="1" w:styleId="Tiret1Car">
    <w:name w:val="Tiret 1 Car"/>
  </w:style>
  <w:style w:type="paragraph" w:customStyle="1" w:styleId="Tiret1">
    <w:name w:val="Tiret 1"/>
  </w:style>
  <w:style w:type="character" w:customStyle="1" w:styleId="Tiret2Car">
    <w:name w:val="Tiret 2 Car"/>
  </w:style>
  <w:style w:type="paragraph" w:customStyle="1" w:styleId="Tiret2">
    <w:name w:val="Tiret 2"/>
  </w:style>
  <w:style w:type="character" w:customStyle="1" w:styleId="TableauentêteCar">
    <w:name w:val="Tableau entête Car"/>
  </w:style>
  <w:style w:type="paragraph" w:customStyle="1" w:styleId="Tableauentête">
    <w:name w:val="Tableau entête"/>
  </w:style>
  <w:style w:type="character" w:customStyle="1" w:styleId="SPSEFlècheCar">
    <w:name w:val="SPSE Flèche Car"/>
  </w:style>
  <w:style w:type="paragraph" w:customStyle="1" w:styleId="SPSEFlèche">
    <w:name w:val="SPSE Flèche"/>
  </w:style>
  <w:style w:type="character" w:customStyle="1" w:styleId="ParagCar">
    <w:name w:val="Parag Car"/>
  </w:style>
  <w:style w:type="paragraph" w:customStyle="1" w:styleId="Parag">
    <w:name w:val="Parag"/>
  </w:style>
  <w:style w:type="character" w:customStyle="1" w:styleId="TableaucontenuCar">
    <w:name w:val="Tableau contenu Car"/>
  </w:style>
  <w:style w:type="paragraph" w:customStyle="1" w:styleId="Tableaucontenu">
    <w:name w:val="Tableau contenu"/>
  </w:style>
  <w:style w:type="character" w:customStyle="1" w:styleId="Sous-titreniveau5Car">
    <w:name w:val="Sous-titre niveau 5 Car"/>
  </w:style>
  <w:style w:type="paragraph" w:customStyle="1" w:styleId="Sous-titreniveau5">
    <w:name w:val="Sous-titre niveau 5"/>
  </w:style>
  <w:style w:type="character" w:customStyle="1" w:styleId="NoteCar">
    <w:name w:val="Note Car"/>
  </w:style>
  <w:style w:type="paragraph" w:customStyle="1" w:styleId="Note">
    <w:name w:val="Note"/>
  </w:style>
  <w:style w:type="character" w:customStyle="1" w:styleId="NaturaliapucesCar">
    <w:name w:val="Naturalia puces Car"/>
  </w:style>
  <w:style w:type="paragraph" w:customStyle="1" w:styleId="Naturaliapuces">
    <w:name w:val="Naturalia puces"/>
  </w:style>
  <w:style w:type="character" w:customStyle="1" w:styleId="Soustitreniveau6Car">
    <w:name w:val="Sous titre niveau 6 Car"/>
  </w:style>
  <w:style w:type="paragraph" w:customStyle="1" w:styleId="Soustitreniveau6">
    <w:name w:val="Sous titre niveau 6"/>
  </w:style>
  <w:style w:type="character" w:customStyle="1" w:styleId="SPSETITRE1Car">
    <w:name w:val="SPSE TITRE1 Car"/>
  </w:style>
  <w:style w:type="paragraph" w:customStyle="1" w:styleId="SPSETITRE1">
    <w:name w:val="SPSE TITRE1"/>
  </w:style>
  <w:style w:type="character" w:customStyle="1" w:styleId="Naturaliatitre2Car">
    <w:name w:val="Naturalia titre 2 Car"/>
  </w:style>
  <w:style w:type="paragraph" w:customStyle="1" w:styleId="Naturaliatitre2">
    <w:name w:val="Naturalia titre 2"/>
  </w:style>
  <w:style w:type="character" w:customStyle="1" w:styleId="SPSETITRE2Car">
    <w:name w:val="SPSE TITRE2 Car"/>
  </w:style>
  <w:style w:type="paragraph" w:customStyle="1" w:styleId="SPSETITRE2">
    <w:name w:val="SPSE TITRE2"/>
  </w:style>
  <w:style w:type="character" w:customStyle="1" w:styleId="SPSEpuce2Car">
    <w:name w:val="SPSE puce 2 Car"/>
  </w:style>
  <w:style w:type="paragraph" w:customStyle="1" w:styleId="SPSEpuce2">
    <w:name w:val="SPSE puce 2"/>
  </w:style>
  <w:style w:type="character" w:customStyle="1" w:styleId="Style4Car">
    <w:name w:val="Style4 Car"/>
  </w:style>
  <w:style w:type="paragraph" w:customStyle="1" w:styleId="Style4">
    <w:name w:val="Style4"/>
  </w:style>
  <w:style w:type="character" w:customStyle="1" w:styleId="SPSETITRECar">
    <w:name w:val="SPSE TITRE Car"/>
  </w:style>
  <w:style w:type="paragraph" w:customStyle="1" w:styleId="SPSETITRE">
    <w:name w:val="SPSE TITRE"/>
  </w:style>
  <w:style w:type="paragraph" w:customStyle="1" w:styleId="(i)">
    <w:name w:val="(i)"/>
  </w:style>
  <w:style w:type="character" w:customStyle="1" w:styleId="Style2Car">
    <w:name w:val="Style2 Car"/>
  </w:style>
  <w:style w:type="paragraph" w:customStyle="1" w:styleId="Style2">
    <w:name w:val="Style2"/>
  </w:style>
  <w:style w:type="character" w:customStyle="1" w:styleId="SPSEpuce1Car">
    <w:name w:val="SPSE puce 1 Car"/>
  </w:style>
  <w:style w:type="paragraph" w:customStyle="1" w:styleId="SPSEpuce1">
    <w:name w:val="SPSE puce 1"/>
  </w:style>
  <w:style w:type="paragraph" w:customStyle="1" w:styleId="chapo1">
    <w:name w:val="chapo1"/>
  </w:style>
  <w:style w:type="paragraph" w:customStyle="1" w:styleId="text-center1">
    <w:name w:val="text-center1"/>
  </w:style>
  <w:style w:type="paragraph" w:customStyle="1" w:styleId="CharCharCharCharCharChar">
    <w:name w:val="Char Char Char Char Char Char"/>
  </w:style>
  <w:style w:type="character" w:customStyle="1" w:styleId="TitremonographieCar">
    <w:name w:val="Titre monographie Car"/>
  </w:style>
  <w:style w:type="paragraph" w:customStyle="1" w:styleId="Titremonographie">
    <w:name w:val="Titre monographie"/>
  </w:style>
  <w:style w:type="character" w:customStyle="1" w:styleId="LegendeCar">
    <w:name w:val="Legende Car"/>
  </w:style>
  <w:style w:type="paragraph" w:customStyle="1" w:styleId="Legende">
    <w:name w:val="Legende"/>
  </w:style>
  <w:style w:type="paragraph" w:customStyle="1" w:styleId="Paragraphedeliste2">
    <w:name w:val="Paragraphe de liste2"/>
  </w:style>
  <w:style w:type="paragraph" w:customStyle="1" w:styleId="Alinéa_titre">
    <w:name w:val="Alinéa_titre"/>
  </w:style>
  <w:style w:type="paragraph" w:customStyle="1" w:styleId="Style56">
    <w:name w:val="Style56"/>
  </w:style>
  <w:style w:type="paragraph" w:customStyle="1" w:styleId="Style78">
    <w:name w:val="Style78"/>
  </w:style>
  <w:style w:type="paragraph" w:customStyle="1" w:styleId="Style84">
    <w:name w:val="Style84"/>
  </w:style>
  <w:style w:type="paragraph" w:customStyle="1" w:styleId="Style82">
    <w:name w:val="Style82"/>
  </w:style>
  <w:style w:type="character" w:customStyle="1" w:styleId="Style86Car">
    <w:name w:val="Style86 Car"/>
  </w:style>
  <w:style w:type="paragraph" w:customStyle="1" w:styleId="Style86">
    <w:name w:val="Style86"/>
  </w:style>
  <w:style w:type="character" w:customStyle="1" w:styleId="NaturaliaFlècheCar">
    <w:name w:val="Naturalia Flèche Car"/>
  </w:style>
  <w:style w:type="paragraph" w:customStyle="1" w:styleId="NaturaliaFlèche">
    <w:name w:val="Naturalia Flèche"/>
  </w:style>
  <w:style w:type="paragraph" w:customStyle="1" w:styleId="Paragraphedeliste3">
    <w:name w:val="Paragraphe de liste3"/>
  </w:style>
  <w:style w:type="character" w:customStyle="1" w:styleId="tableautexteCar1">
    <w:name w:val="tableau texte Car1"/>
  </w:style>
  <w:style w:type="paragraph" w:customStyle="1" w:styleId="tableautexte">
    <w:name w:val="tableau texte"/>
  </w:style>
  <w:style w:type="paragraph" w:customStyle="1" w:styleId="Naturaliapuce2">
    <w:name w:val="Naturalia puce 2"/>
  </w:style>
  <w:style w:type="paragraph" w:customStyle="1" w:styleId="ps">
    <w:name w:val="ps"/>
  </w:style>
  <w:style w:type="paragraph" w:customStyle="1" w:styleId="Bibliographie1">
    <w:name w:val="Bibliographie1"/>
  </w:style>
  <w:style w:type="paragraph" w:customStyle="1" w:styleId="encartNaturalia">
    <w:name w:val="encart Naturalia"/>
  </w:style>
  <w:style w:type="paragraph" w:customStyle="1" w:styleId="Textepuce">
    <w:name w:val="Texte puce"/>
  </w:style>
  <w:style w:type="character" w:customStyle="1" w:styleId="pucesCar">
    <w:name w:val="puces Car"/>
  </w:style>
  <w:style w:type="paragraph" w:customStyle="1" w:styleId="puces">
    <w:name w:val="puces"/>
  </w:style>
  <w:style w:type="paragraph" w:customStyle="1" w:styleId="puces2">
    <w:name w:val="puces 2"/>
  </w:style>
  <w:style w:type="paragraph" w:customStyle="1" w:styleId="StyleVerdana10ptJustifié">
    <w:name w:val="Style Verdana 10 pt Justifié"/>
  </w:style>
  <w:style w:type="paragraph" w:customStyle="1" w:styleId="NaturaliaTITRE2">
    <w:name w:val="Naturalia TITRE2"/>
  </w:style>
  <w:style w:type="character" w:customStyle="1" w:styleId="NORMALSCENEWCar">
    <w:name w:val="NORMAL SCE NEW Car"/>
  </w:style>
  <w:style w:type="paragraph" w:customStyle="1" w:styleId="NORMALSCENEW">
    <w:name w:val="NORMAL SCE NEW"/>
  </w:style>
  <w:style w:type="character" w:customStyle="1" w:styleId="Texte1Car">
    <w:name w:val="Texte 1 Car"/>
  </w:style>
  <w:style w:type="paragraph" w:customStyle="1" w:styleId="Texte1">
    <w:name w:val="Texte 1"/>
  </w:style>
  <w:style w:type="character" w:customStyle="1" w:styleId="Sstitreitaliqueniveau7Car">
    <w:name w:val="Ss titre italique niveau 7 Car"/>
  </w:style>
  <w:style w:type="paragraph" w:customStyle="1" w:styleId="Sstitreitaliqueniveau7">
    <w:name w:val="Ss titre italique niveau 7"/>
  </w:style>
  <w:style w:type="paragraph" w:customStyle="1" w:styleId="tiret2">
    <w:name w:val="tiret 2"/>
  </w:style>
  <w:style w:type="paragraph" w:customStyle="1" w:styleId="bodytext3">
    <w:name w:val="bodytext3"/>
  </w:style>
  <w:style w:type="character" w:customStyle="1" w:styleId="TableaucaseCar">
    <w:name w:val="Tableau case Car"/>
  </w:style>
  <w:style w:type="paragraph" w:customStyle="1" w:styleId="Tableaucase">
    <w:name w:val="Tableau case"/>
  </w:style>
  <w:style w:type="paragraph" w:customStyle="1" w:styleId="StyleLNMP-CorpsTexte">
    <w:name w:val="Style LNMP-CorpsTexte"/>
  </w:style>
  <w:style w:type="paragraph" w:customStyle="1" w:styleId="Titre0">
    <w:name w:val="Titre 0"/>
  </w:style>
  <w:style w:type="paragraph" w:customStyle="1" w:styleId="TitreServiceIRH">
    <w:name w:val="TitreServiceIRH"/>
  </w:style>
  <w:style w:type="character" w:customStyle="1" w:styleId="Style5Car">
    <w:name w:val="Style5 Car"/>
  </w:style>
  <w:style w:type="paragraph" w:customStyle="1" w:styleId="Style5">
    <w:name w:val="Style5"/>
  </w:style>
  <w:style w:type="paragraph" w:customStyle="1" w:styleId="corpsdetexte">
    <w:name w:val="corps de texte"/>
  </w:style>
  <w:style w:type="character" w:customStyle="1" w:styleId="LégendeECCar">
    <w:name w:val="Légende EC Car"/>
  </w:style>
  <w:style w:type="paragraph" w:customStyle="1" w:styleId="LégendeEC">
    <w:name w:val="Légende EC"/>
  </w:style>
  <w:style w:type="character" w:customStyle="1" w:styleId="NoteimportanteCar">
    <w:name w:val="Note importante Car"/>
  </w:style>
  <w:style w:type="paragraph" w:customStyle="1" w:styleId="Noteimportante">
    <w:name w:val="Note importante"/>
  </w:style>
  <w:style w:type="paragraph" w:customStyle="1" w:styleId="Retraitcorpsdetexte21">
    <w:name w:val="Retrait corps de texte 21"/>
  </w:style>
  <w:style w:type="character" w:customStyle="1" w:styleId="NaturalialégendeCar">
    <w:name w:val="Naturalia légende Car"/>
  </w:style>
  <w:style w:type="paragraph" w:customStyle="1" w:styleId="Naturalialégende">
    <w:name w:val="Naturalia légende"/>
  </w:style>
  <w:style w:type="paragraph" w:customStyle="1" w:styleId="Normalparagraphe">
    <w:name w:val="Normal paragraphe"/>
  </w:style>
  <w:style w:type="character" w:customStyle="1" w:styleId="ListeàpucesNiv1Car">
    <w:name w:val="Liste à puces Niv1 Car"/>
  </w:style>
  <w:style w:type="paragraph" w:customStyle="1" w:styleId="ListeàpucesNiv1">
    <w:name w:val="Liste à puces Niv1"/>
  </w:style>
  <w:style w:type="paragraph" w:customStyle="1" w:styleId="ListeàpucesNiv2">
    <w:name w:val="Liste à puces Niv2"/>
  </w:style>
  <w:style w:type="character" w:customStyle="1" w:styleId="Normal+Car">
    <w:name w:val="Normal+ Car"/>
  </w:style>
  <w:style w:type="paragraph" w:customStyle="1" w:styleId="Normal+">
    <w:name w:val="Normal+"/>
  </w:style>
  <w:style w:type="paragraph" w:customStyle="1" w:styleId="Titre21">
    <w:name w:val="Titre 21"/>
  </w:style>
  <w:style w:type="paragraph" w:customStyle="1" w:styleId="Titre31">
    <w:name w:val="Titre 31"/>
  </w:style>
  <w:style w:type="paragraph" w:customStyle="1" w:styleId="TM11">
    <w:name w:val="TM 11"/>
  </w:style>
  <w:style w:type="paragraph" w:customStyle="1" w:styleId="TM21">
    <w:name w:val="TM 21"/>
  </w:style>
  <w:style w:type="paragraph" w:customStyle="1" w:styleId="TM31">
    <w:name w:val="TM 31"/>
  </w:style>
  <w:style w:type="paragraph" w:customStyle="1" w:styleId="TM41">
    <w:name w:val="TM 41"/>
  </w:style>
  <w:style w:type="paragraph" w:customStyle="1" w:styleId="TM51">
    <w:name w:val="TM 51"/>
  </w:style>
  <w:style w:type="paragraph" w:customStyle="1" w:styleId="TM61">
    <w:name w:val="TM 61"/>
  </w:style>
  <w:style w:type="paragraph" w:customStyle="1" w:styleId="TM71">
    <w:name w:val="TM 71"/>
  </w:style>
  <w:style w:type="paragraph" w:customStyle="1" w:styleId="TM81">
    <w:name w:val="TM 81"/>
  </w:style>
  <w:style w:type="paragraph" w:customStyle="1" w:styleId="TM91">
    <w:name w:val="TM 91"/>
  </w:style>
  <w:style w:type="paragraph" w:customStyle="1" w:styleId="normal1">
    <w:name w:val="normal1"/>
  </w:style>
  <w:style w:type="character" w:customStyle="1" w:styleId="EntêteCar">
    <w:name w:val="Entête Car"/>
  </w:style>
  <w:style w:type="paragraph" w:customStyle="1" w:styleId="Entête">
    <w:name w:val="Entête"/>
  </w:style>
  <w:style w:type="paragraph" w:customStyle="1" w:styleId="P4">
    <w:name w:val="P4"/>
  </w:style>
  <w:style w:type="character" w:customStyle="1" w:styleId="NormalMRECar">
    <w:name w:val="Normal MRE Car"/>
  </w:style>
  <w:style w:type="paragraph" w:customStyle="1" w:styleId="NormalMRE">
    <w:name w:val="Normal MRE"/>
  </w:style>
  <w:style w:type="character" w:customStyle="1" w:styleId="BIBLIOCar">
    <w:name w:val="BIBLIO Car"/>
  </w:style>
  <w:style w:type="paragraph" w:customStyle="1" w:styleId="BIBLIO">
    <w:name w:val="BIBLIO"/>
  </w:style>
  <w:style w:type="character" w:customStyle="1" w:styleId="Legende1Car">
    <w:name w:val="Legende1 Car"/>
  </w:style>
  <w:style w:type="paragraph" w:customStyle="1" w:styleId="Legende1">
    <w:name w:val="Legende1"/>
  </w:style>
  <w:style w:type="character" w:customStyle="1" w:styleId="illustrationCar">
    <w:name w:val="illustration Car"/>
  </w:style>
  <w:style w:type="paragraph" w:customStyle="1" w:styleId="illustration">
    <w:name w:val="illustration"/>
  </w:style>
  <w:style w:type="character" w:customStyle="1" w:styleId="texteCar">
    <w:name w:val="texte Car"/>
  </w:style>
  <w:style w:type="paragraph" w:customStyle="1" w:styleId="texte">
    <w:name w:val="texte"/>
  </w:style>
  <w:style w:type="paragraph" w:customStyle="1" w:styleId="paragraphestandard">
    <w:name w:val="paragraphe standard"/>
  </w:style>
  <w:style w:type="paragraph" w:customStyle="1" w:styleId="listeàpuces1">
    <w:name w:val="liste à puces 1"/>
  </w:style>
  <w:style w:type="paragraph" w:customStyle="1" w:styleId="StyleArial11ptJustifié">
    <w:name w:val="Style Arial 11 pt Justifié"/>
  </w:style>
  <w:style w:type="character" w:customStyle="1" w:styleId="Texte_2Car">
    <w:name w:val="Texte_2 Car"/>
  </w:style>
  <w:style w:type="paragraph" w:customStyle="1" w:styleId="Texte_2">
    <w:name w:val="Texte_2"/>
  </w:style>
  <w:style w:type="paragraph" w:customStyle="1" w:styleId="whitespace-pre-wrap">
    <w:name w:val="whitespace-pre-wrap"/>
  </w:style>
  <w:style w:type="character" w:customStyle="1" w:styleId="Variable">
    <w:name w:val="Variable"/>
  </w:style>
  <w:style w:type="character" w:customStyle="1" w:styleId="ExplorateurdedocumentsCar1">
    <w:name w:val="Explorateur de documents Car1"/>
  </w:style>
  <w:style w:type="character" w:customStyle="1" w:styleId="PréformatéHTMLCar1">
    <w:name w:val="Préformaté HTML Car1"/>
  </w:style>
  <w:style w:type="character" w:customStyle="1" w:styleId="Mentionnonrésolue21">
    <w:name w:val="Mention non résolue21"/>
  </w:style>
  <w:style w:type="character" w:customStyle="1" w:styleId="_tgc">
    <w:name w:val="_tgc"/>
  </w:style>
  <w:style w:type="paragraph" w:customStyle="1" w:styleId="NaturaliaTITRE3">
    <w:name w:val="Naturalia TITRE3"/>
  </w:style>
  <w:style w:type="character" w:customStyle="1" w:styleId="NaturaliaTITRE3Car">
    <w:name w:val="Naturalia TITRE3 Car"/>
  </w:style>
  <w:style w:type="paragraph" w:customStyle="1" w:styleId="SPSETITRE3">
    <w:name w:val="SPSE TITRE3"/>
  </w:style>
  <w:style w:type="character" w:customStyle="1" w:styleId="SPSETITRE3Car">
    <w:name w:val="SPSE TITRE3 Car"/>
  </w:style>
  <w:style w:type="paragraph" w:customStyle="1" w:styleId="NaturaliaTITRE4">
    <w:name w:val="Naturalia TITRE4"/>
  </w:style>
  <w:style w:type="character" w:customStyle="1" w:styleId="NaturaliaTITRE4Car">
    <w:name w:val="Naturalia TITRE4 Car"/>
  </w:style>
  <w:style w:type="paragraph" w:customStyle="1" w:styleId="SPSETITRE4">
    <w:name w:val="SPSE TITRE4"/>
  </w:style>
  <w:style w:type="character" w:customStyle="1" w:styleId="SPSETITRE4Car">
    <w:name w:val="SPSE TITRE4 Car"/>
  </w:style>
  <w:style w:type="character" w:customStyle="1" w:styleId="nl_abbr_rg">
    <w:name w:val="nl_abbr_rg"/>
  </w:style>
  <w:style w:type="character" w:customStyle="1" w:styleId="nl_infra_sp">
    <w:name w:val="nl_infra_sp"/>
  </w:style>
  <w:style w:type="character" w:customStyle="1" w:styleId="font18bleu">
    <w:name w:val="font18bleu"/>
  </w:style>
  <w:style w:type="character" w:customStyle="1" w:styleId="apple-style-span">
    <w:name w:val="apple-style-span"/>
  </w:style>
  <w:style w:type="character" w:customStyle="1" w:styleId="normal-c-c0">
    <w:name w:val="normal-c-c0"/>
  </w:style>
  <w:style w:type="character" w:customStyle="1" w:styleId="normal-c-c2">
    <w:name w:val="normal-c-c2"/>
  </w:style>
  <w:style w:type="character" w:customStyle="1" w:styleId="normal-c-c7">
    <w:name w:val="normal-c-c7"/>
  </w:style>
  <w:style w:type="character" w:customStyle="1" w:styleId="normal-c-c5">
    <w:name w:val="normal-c-c5"/>
  </w:style>
  <w:style w:type="character" w:customStyle="1" w:styleId="lauftext1">
    <w:name w:val="lauftext1"/>
  </w:style>
  <w:style w:type="character" w:customStyle="1" w:styleId="st1">
    <w:name w:val="st1"/>
  </w:style>
  <w:style w:type="character" w:customStyle="1" w:styleId="CarCar7">
    <w:name w:val="Car Car7"/>
  </w:style>
  <w:style w:type="character" w:customStyle="1" w:styleId="postbody">
    <w:name w:val="postbody"/>
  </w:style>
  <w:style w:type="character" w:customStyle="1" w:styleId="gras">
    <w:name w:val="gras"/>
  </w:style>
  <w:style w:type="paragraph" w:customStyle="1" w:styleId="Titre4">
    <w:name w:val="Titre4"/>
  </w:style>
  <w:style w:type="character" w:customStyle="1" w:styleId="Titre4Car">
    <w:name w:val="Titre4 Car"/>
  </w:style>
  <w:style w:type="character" w:customStyle="1" w:styleId="CarCar71">
    <w:name w:val="Car Car71"/>
  </w:style>
  <w:style w:type="character" w:customStyle="1" w:styleId="Lienhypertextesuivivisité1">
    <w:name w:val="Lien hypertexte suivi visité1"/>
  </w:style>
  <w:style w:type="character" w:customStyle="1" w:styleId="goog_qs-tidbit">
    <w:name w:val="goog_qs-tidbit"/>
  </w:style>
  <w:style w:type="character" w:customStyle="1" w:styleId="reference-text">
    <w:name w:val="reference-text"/>
  </w:style>
  <w:style w:type="character" w:customStyle="1" w:styleId="Titre2Car1">
    <w:name w:val="Titre 2 Car1"/>
  </w:style>
  <w:style w:type="character" w:customStyle="1" w:styleId="Titre3Car1">
    <w:name w:val="Titre 3 Car1"/>
  </w:style>
  <w:style w:type="character" w:customStyle="1" w:styleId="marine">
    <w:name w:val="marine"/>
  </w:style>
  <w:style w:type="table" w:customStyle="1" w:styleId="TableGrid1">
    <w:name w:val="Table Grid 1"/>
  </w:style>
  <w:style w:type="table" w:customStyle="1" w:styleId="TableGrid2">
    <w:name w:val="Table Grid 2"/>
  </w:style>
  <w:style w:type="table" w:customStyle="1" w:styleId="PlainTable2">
    <w:name w:val="Plain Table 2"/>
  </w:style>
  <w:style w:type="table" w:customStyle="1" w:styleId="GridTable3">
    <w:name w:val="Grid Table 3"/>
  </w:style>
  <w:style w:type="table" w:customStyle="1" w:styleId="GridTable5DarkAccent3">
    <w:name w:val="Grid Table 5 Dark Accent 3"/>
  </w:style>
  <w:style w:type="table" w:customStyle="1" w:styleId="ListTable4Accent3">
    <w:name w:val="List Table 4 Accent 3"/>
  </w:style>
  <w:style w:type="table" w:customStyle="1" w:styleId="GT05">
    <w:name w:val="GT05"/>
  </w:style>
  <w:style w:type="table" w:customStyle="1" w:styleId="TABLEAUBURGEAP1">
    <w:name w:val="TABLEAU BURGEAP1"/>
  </w:style>
  <w:style w:type="table" w:customStyle="1" w:styleId="TABLEAUBURGEAP2">
    <w:name w:val="TABLEAU BURGEAP2"/>
  </w:style>
  <w:style w:type="character" w:customStyle="1" w:styleId="fontstyle01">
    <w:name w:val="fontstyle01"/>
  </w:style>
  <w:style w:type="paragraph" w:customStyle="1" w:styleId="HTMLTopofForm">
    <w:name w:val="HTML Top of Form"/>
  </w:style>
  <w:style w:type="character" w:customStyle="1" w:styleId="z-HautduformulaireCar">
    <w:name w:val="z-Haut du formulaire Car"/>
  </w:style>
  <w:style w:type="paragraph" w:customStyle="1" w:styleId="HTMLBottomofForm">
    <w:name w:val="HTML Bottom of Form"/>
  </w:style>
  <w:style w:type="character" w:customStyle="1" w:styleId="z-BasduformulaireCar">
    <w:name w:val="z-Bas du formulaire Car"/>
  </w:style>
  <w:style w:type="numbering" w:customStyle="1" w:styleId="Aucuneliste8">
    <w:name w:val="Aucune liste8"/>
  </w:style>
  <w:style w:type="table" w:customStyle="1" w:styleId="ZchnZchnCharZchnZchnCharZchnCharZchnZchn1">
    <w:name w:val="Zchn Zchn Char Zchn Zchn Char Zchn Char Zchn Zchn1"/>
  </w:style>
  <w:style w:type="table" w:customStyle="1" w:styleId="Grilledutableau17">
    <w:name w:val="Grille du tableau17"/>
  </w:style>
  <w:style w:type="table" w:customStyle="1" w:styleId="Grilledutableau24">
    <w:name w:val="Grille du tableau24"/>
  </w:style>
  <w:style w:type="table" w:customStyle="1" w:styleId="GT014">
    <w:name w:val="GT014"/>
  </w:style>
  <w:style w:type="table" w:customStyle="1" w:styleId="Grilledutableau34">
    <w:name w:val="Grille du tableau34"/>
  </w:style>
  <w:style w:type="numbering" w:customStyle="1" w:styleId="Aucuneliste13">
    <w:name w:val="Aucune liste13"/>
  </w:style>
  <w:style w:type="table" w:customStyle="1" w:styleId="TableNormal4">
    <w:name w:val="Table Normal4"/>
  </w:style>
  <w:style w:type="table" w:customStyle="1" w:styleId="TableNormal13">
    <w:name w:val="Table Normal13"/>
  </w:style>
  <w:style w:type="numbering" w:customStyle="1" w:styleId="Aucuneliste23">
    <w:name w:val="Aucune liste23"/>
  </w:style>
  <w:style w:type="table" w:customStyle="1" w:styleId="Grilledutableau114">
    <w:name w:val="Grille du tableau114"/>
  </w:style>
  <w:style w:type="table" w:customStyle="1" w:styleId="Grilledutableau313">
    <w:name w:val="Grille du tableau313"/>
  </w:style>
  <w:style w:type="table" w:customStyle="1" w:styleId="Grilledutableau213">
    <w:name w:val="Grille du tableau213"/>
  </w:style>
  <w:style w:type="table" w:customStyle="1" w:styleId="Grilledutableau43">
    <w:name w:val="Grille du tableau43"/>
  </w:style>
  <w:style w:type="numbering" w:customStyle="1" w:styleId="Aucuneliste33">
    <w:name w:val="Aucune liste33"/>
  </w:style>
  <w:style w:type="table" w:customStyle="1" w:styleId="Grilledutableau53">
    <w:name w:val="Grille du tableau53"/>
  </w:style>
  <w:style w:type="table" w:customStyle="1" w:styleId="Grilledutableau1113">
    <w:name w:val="Grille du tableau1113"/>
  </w:style>
  <w:style w:type="table" w:customStyle="1" w:styleId="GT0111">
    <w:name w:val="GT0111"/>
  </w:style>
  <w:style w:type="table" w:customStyle="1" w:styleId="GT023">
    <w:name w:val="GT023"/>
  </w:style>
  <w:style w:type="numbering" w:customStyle="1" w:styleId="Aucuneliste43">
    <w:name w:val="Aucune liste43"/>
  </w:style>
  <w:style w:type="numbering" w:customStyle="1" w:styleId="Aucuneliste52">
    <w:name w:val="Aucune liste52"/>
  </w:style>
  <w:style w:type="table" w:customStyle="1" w:styleId="GT031">
    <w:name w:val="GT031"/>
  </w:style>
  <w:style w:type="table" w:customStyle="1" w:styleId="Grilledutableau323">
    <w:name w:val="Grille du tableau323"/>
  </w:style>
  <w:style w:type="numbering" w:customStyle="1" w:styleId="Aucuneliste112">
    <w:name w:val="Aucune liste112"/>
  </w:style>
  <w:style w:type="table" w:customStyle="1" w:styleId="TableNormal21">
    <w:name w:val="Table Normal21"/>
  </w:style>
  <w:style w:type="table" w:customStyle="1" w:styleId="TableNormal111">
    <w:name w:val="Table Normal111"/>
  </w:style>
  <w:style w:type="numbering" w:customStyle="1" w:styleId="Aucuneliste211">
    <w:name w:val="Aucune liste211"/>
  </w:style>
  <w:style w:type="table" w:customStyle="1" w:styleId="Grilledutableau124">
    <w:name w:val="Grille du tableau124"/>
  </w:style>
  <w:style w:type="table" w:customStyle="1" w:styleId="Grilledutableau3111">
    <w:name w:val="Grille du tableau3111"/>
  </w:style>
  <w:style w:type="table" w:customStyle="1" w:styleId="Grilledutableau413">
    <w:name w:val="Grille du tableau413"/>
  </w:style>
  <w:style w:type="numbering" w:customStyle="1" w:styleId="Aucuneliste311">
    <w:name w:val="Aucune liste311"/>
  </w:style>
  <w:style w:type="table" w:customStyle="1" w:styleId="Grilledutableau513">
    <w:name w:val="Grille du tableau513"/>
  </w:style>
  <w:style w:type="table" w:customStyle="1" w:styleId="GT0211">
    <w:name w:val="GT0211"/>
  </w:style>
  <w:style w:type="numbering" w:customStyle="1" w:styleId="Aucuneliste411">
    <w:name w:val="Aucune liste411"/>
  </w:style>
  <w:style w:type="table" w:customStyle="1" w:styleId="Grilledutableau64">
    <w:name w:val="Grille du tableau64"/>
  </w:style>
  <w:style w:type="table" w:customStyle="1" w:styleId="Grilledutableau73">
    <w:name w:val="Grille du tableau73"/>
  </w:style>
  <w:style w:type="table" w:customStyle="1" w:styleId="Grilledutableau83">
    <w:name w:val="Grille du tableau83"/>
  </w:style>
  <w:style w:type="numbering" w:customStyle="1" w:styleId="Aucuneliste61">
    <w:name w:val="Aucune liste61"/>
  </w:style>
  <w:style w:type="table" w:customStyle="1" w:styleId="Grilledutableau162">
    <w:name w:val="Grille du tableau162"/>
  </w:style>
  <w:style w:type="table" w:customStyle="1" w:styleId="GrilleTablo2">
    <w:name w:val="Grille Tablo2"/>
  </w:style>
  <w:style w:type="numbering" w:customStyle="1" w:styleId="HiérarchieTitre8">
    <w:name w:val="Hiérarchie Titre8"/>
  </w:style>
  <w:style w:type="numbering" w:customStyle="1" w:styleId="Listeànuméro4">
    <w:name w:val="Liste à numéro4"/>
  </w:style>
  <w:style w:type="numbering" w:customStyle="1" w:styleId="HiérarchieTitre12">
    <w:name w:val="Hiérarchie Titre12"/>
  </w:style>
  <w:style w:type="numbering" w:customStyle="1" w:styleId="HiérarchieTitre22">
    <w:name w:val="Hiérarchie Titre22"/>
  </w:style>
  <w:style w:type="numbering" w:customStyle="1" w:styleId="HiérarchieTitre32">
    <w:name w:val="Hiérarchie Titre32"/>
  </w:style>
  <w:style w:type="numbering" w:customStyle="1" w:styleId="HiérarchieTitre42">
    <w:name w:val="Hiérarchie Titre42"/>
  </w:style>
  <w:style w:type="numbering" w:customStyle="1" w:styleId="HiérarchieTitre52">
    <w:name w:val="Hiérarchie Titre52"/>
  </w:style>
  <w:style w:type="numbering" w:customStyle="1" w:styleId="HiérarchieTitre64">
    <w:name w:val="Hiérarchie Titre64"/>
  </w:style>
  <w:style w:type="table" w:customStyle="1" w:styleId="Grilledutableau612">
    <w:name w:val="Grille du tableau612"/>
  </w:style>
  <w:style w:type="table" w:customStyle="1" w:styleId="Grilledutableau92">
    <w:name w:val="Grille du tableau92"/>
  </w:style>
  <w:style w:type="table" w:customStyle="1" w:styleId="Grilledutableau102">
    <w:name w:val="Grille du tableau102"/>
  </w:style>
  <w:style w:type="table" w:customStyle="1" w:styleId="Grilledutableau1212">
    <w:name w:val="Grille du tableau1212"/>
  </w:style>
  <w:style w:type="table" w:customStyle="1" w:styleId="Grilledutableau132">
    <w:name w:val="Grille du tableau132"/>
  </w:style>
  <w:style w:type="numbering" w:customStyle="1" w:styleId="HiérarchieTitre611">
    <w:name w:val="Hiérarchie Titre611"/>
  </w:style>
  <w:style w:type="numbering" w:customStyle="1" w:styleId="Aucuneliste71">
    <w:name w:val="Aucune liste71"/>
  </w:style>
  <w:style w:type="table" w:customStyle="1" w:styleId="GT041">
    <w:name w:val="GT041"/>
  </w:style>
  <w:style w:type="numbering" w:customStyle="1" w:styleId="Aucuneliste121">
    <w:name w:val="Aucune liste121"/>
  </w:style>
  <w:style w:type="table" w:customStyle="1" w:styleId="Grilledutableau142">
    <w:name w:val="Grille du tableau142"/>
  </w:style>
  <w:style w:type="table" w:customStyle="1" w:styleId="Grilledutableau221">
    <w:name w:val="Grille du tableau221"/>
  </w:style>
  <w:style w:type="table" w:customStyle="1" w:styleId="GrilleTablo11">
    <w:name w:val="Grille Tablo11"/>
  </w:style>
  <w:style w:type="numbering" w:customStyle="1" w:styleId="HiérarchieTitre71">
    <w:name w:val="Hiérarchie Titre71"/>
  </w:style>
  <w:style w:type="table" w:customStyle="1" w:styleId="Grilledutableau331">
    <w:name w:val="Grille du tableau331"/>
  </w:style>
  <w:style w:type="table" w:customStyle="1" w:styleId="Grilledutableau421">
    <w:name w:val="Grille du tableau421"/>
  </w:style>
  <w:style w:type="table" w:customStyle="1" w:styleId="Grilledutableau521">
    <w:name w:val="Grille du tableau521"/>
  </w:style>
  <w:style w:type="numbering" w:customStyle="1" w:styleId="HiérarchieTitre111">
    <w:name w:val="Hiérarchie Titre111"/>
  </w:style>
  <w:style w:type="numbering" w:customStyle="1" w:styleId="HiérarchieTitre211">
    <w:name w:val="Hiérarchie Titre211"/>
  </w:style>
  <w:style w:type="numbering" w:customStyle="1" w:styleId="HiérarchieTitre311">
    <w:name w:val="Hiérarchie Titre311"/>
  </w:style>
  <w:style w:type="numbering" w:customStyle="1" w:styleId="HiérarchieTitre411">
    <w:name w:val="Hiérarchie Titre411"/>
  </w:style>
  <w:style w:type="numbering" w:customStyle="1" w:styleId="HiérarchieTitre511">
    <w:name w:val="Hiérarchie Titre511"/>
  </w:style>
  <w:style w:type="table" w:customStyle="1" w:styleId="Grilledutableau622">
    <w:name w:val="Grille du tableau622"/>
  </w:style>
  <w:style w:type="table" w:customStyle="1" w:styleId="Grilledutableau712">
    <w:name w:val="Grille du tableau712"/>
  </w:style>
  <w:style w:type="table" w:customStyle="1" w:styleId="Grilledutableau812">
    <w:name w:val="Grille du tableau812"/>
  </w:style>
  <w:style w:type="table" w:customStyle="1" w:styleId="Grilledutableau911">
    <w:name w:val="Grille du tableau911"/>
  </w:style>
  <w:style w:type="table" w:customStyle="1" w:styleId="Grilledutableau1011">
    <w:name w:val="Grille du tableau1011"/>
  </w:style>
  <w:style w:type="table" w:customStyle="1" w:styleId="Grilledutableau1121">
    <w:name w:val="Grille du tableau1121"/>
  </w:style>
  <w:style w:type="table" w:customStyle="1" w:styleId="Grilledutableau1222">
    <w:name w:val="Grille du tableau1222"/>
  </w:style>
  <w:style w:type="table" w:customStyle="1" w:styleId="Grilledutableau1311">
    <w:name w:val="Grille du tableau1311"/>
  </w:style>
  <w:style w:type="table" w:customStyle="1" w:styleId="Grilledutableau1611">
    <w:name w:val="Grille du tableau1611"/>
  </w:style>
  <w:style w:type="table" w:customStyle="1" w:styleId="TableNormal31">
    <w:name w:val="Table Normal31"/>
  </w:style>
  <w:style w:type="table" w:customStyle="1" w:styleId="TableNormal121">
    <w:name w:val="Table Normal121"/>
  </w:style>
  <w:style w:type="numbering" w:customStyle="1" w:styleId="Aucuneliste221">
    <w:name w:val="Aucune liste221"/>
  </w:style>
  <w:style w:type="table" w:customStyle="1" w:styleId="Grilledutableau3121">
    <w:name w:val="Grille du tableau3121"/>
  </w:style>
  <w:style w:type="numbering" w:customStyle="1" w:styleId="Aucuneliste321">
    <w:name w:val="Aucune liste321"/>
  </w:style>
  <w:style w:type="table" w:customStyle="1" w:styleId="GT0121">
    <w:name w:val="GT0121"/>
  </w:style>
  <w:style w:type="table" w:customStyle="1" w:styleId="GT0221">
    <w:name w:val="GT0221"/>
  </w:style>
  <w:style w:type="numbering" w:customStyle="1" w:styleId="Aucuneliste421">
    <w:name w:val="Aucune liste421"/>
  </w:style>
  <w:style w:type="numbering" w:customStyle="1" w:styleId="Aucuneliste511">
    <w:name w:val="Aucune liste511"/>
  </w:style>
  <w:style w:type="numbering" w:customStyle="1" w:styleId="Aucuneliste1111">
    <w:name w:val="Aucune liste1111"/>
  </w:style>
  <w:style w:type="table" w:customStyle="1" w:styleId="Grilledutableau2112">
    <w:name w:val="Grille du tableau2112"/>
  </w:style>
  <w:style w:type="table" w:customStyle="1" w:styleId="Grilledutableau3212">
    <w:name w:val="Grille du tableau3212"/>
  </w:style>
  <w:style w:type="table" w:customStyle="1" w:styleId="Grilledutableau4112">
    <w:name w:val="Grille du tableau4112"/>
  </w:style>
  <w:style w:type="table" w:customStyle="1" w:styleId="Grilledutableau5112">
    <w:name w:val="Grille du tableau5112"/>
  </w:style>
  <w:style w:type="table" w:customStyle="1" w:styleId="Grilledutableau6111">
    <w:name w:val="Grille du tableau6111"/>
  </w:style>
  <w:style w:type="table" w:customStyle="1" w:styleId="Grilledutableau11112">
    <w:name w:val="Grille du tableau11112"/>
  </w:style>
  <w:style w:type="table" w:customStyle="1" w:styleId="Grilledutableau12111">
    <w:name w:val="Grille du tableau12111"/>
  </w:style>
  <w:style w:type="table" w:customStyle="1" w:styleId="GT061">
    <w:name w:val="GT061"/>
  </w:style>
  <w:style w:type="table" w:customStyle="1" w:styleId="TableauGrille 4-Accentuation 11">
    <w:name w:val="Tableau Grille 4 - Accentuation 11"/>
  </w:style>
  <w:style w:type="table" w:customStyle="1" w:styleId="ZchnZchnCharZchnCharZchnCharZchnZchnZchn11">
    <w:name w:val="Zchn Zchn Char Zchn Char Zchn Char Zchn Zchn Zchn11"/>
  </w:style>
  <w:style w:type="table" w:customStyle="1" w:styleId="Grilledutableau151">
    <w:name w:val="Grille du tableau151"/>
  </w:style>
  <w:style w:type="table" w:customStyle="1" w:styleId="Grilledutableau231">
    <w:name w:val="Grille du tableau231"/>
  </w:style>
  <w:style w:type="table" w:customStyle="1" w:styleId="Grilledutableau1131">
    <w:name w:val="Grille du tableau1131"/>
  </w:style>
  <w:style w:type="table" w:customStyle="1" w:styleId="GT0131">
    <w:name w:val="GT0131"/>
  </w:style>
  <w:style w:type="table" w:customStyle="1" w:styleId="Grilledutableau631">
    <w:name w:val="Grille du tableau631"/>
  </w:style>
  <w:style w:type="numbering" w:customStyle="1" w:styleId="Listeàpuce51">
    <w:name w:val="Liste à puce51"/>
  </w:style>
  <w:style w:type="table" w:customStyle="1" w:styleId="Grilledutableau1231">
    <w:name w:val="Grille du tableau1231"/>
  </w:style>
  <w:style w:type="table" w:customStyle="1" w:styleId="Grilledutableau2121">
    <w:name w:val="Grille du tableau2121"/>
  </w:style>
  <w:style w:type="numbering" w:customStyle="1" w:styleId="Listeànuméro31">
    <w:name w:val="Liste à numéro31"/>
  </w:style>
  <w:style w:type="numbering" w:customStyle="1" w:styleId="Listeàpuce131">
    <w:name w:val="Liste à puce131"/>
  </w:style>
  <w:style w:type="table" w:customStyle="1" w:styleId="Grilledutableau3221">
    <w:name w:val="Grille du tableau3221"/>
  </w:style>
  <w:style w:type="table" w:customStyle="1" w:styleId="Grilledutableau4121">
    <w:name w:val="Grille du tableau4121"/>
  </w:style>
  <w:style w:type="table" w:customStyle="1" w:styleId="Grilledutableau5121">
    <w:name w:val="Grille du tableau5121"/>
  </w:style>
  <w:style w:type="numbering" w:customStyle="1" w:styleId="Listeàpuce231">
    <w:name w:val="Liste à puce231"/>
  </w:style>
  <w:style w:type="numbering" w:customStyle="1" w:styleId="HiérarchieTitre631">
    <w:name w:val="Hiérarchie Titre631"/>
  </w:style>
  <w:style w:type="table" w:customStyle="1" w:styleId="Grilledutableau721">
    <w:name w:val="Grille du tableau721"/>
  </w:style>
  <w:style w:type="table" w:customStyle="1" w:styleId="Grilledutableau821">
    <w:name w:val="Grille du tableau821"/>
  </w:style>
  <w:style w:type="table" w:customStyle="1" w:styleId="Grilledutableau11121">
    <w:name w:val="Grille du tableau11121"/>
  </w:style>
  <w:style w:type="table" w:customStyle="1" w:styleId="Grilledutableau32111">
    <w:name w:val="Grille du tableau32111"/>
  </w:style>
  <w:style w:type="table" w:customStyle="1" w:styleId="Grilledutableau12211">
    <w:name w:val="Grille du tableau12211"/>
  </w:style>
  <w:style w:type="table" w:customStyle="1" w:styleId="Grilledutableau21111">
    <w:name w:val="Grille du tableau21111"/>
  </w:style>
  <w:style w:type="table" w:customStyle="1" w:styleId="Grilledutableau41111">
    <w:name w:val="Grille du tableau41111"/>
  </w:style>
  <w:style w:type="table" w:customStyle="1" w:styleId="Grilledutableau51111">
    <w:name w:val="Grille du tableau51111"/>
  </w:style>
  <w:style w:type="table" w:customStyle="1" w:styleId="Grilledutableau111111">
    <w:name w:val="Grille du tableau111111"/>
  </w:style>
  <w:style w:type="table" w:customStyle="1" w:styleId="Grilledutableau6211">
    <w:name w:val="Grille du tableau6211"/>
  </w:style>
  <w:style w:type="table" w:customStyle="1" w:styleId="Grilledutableau7111">
    <w:name w:val="Grille du tableau7111"/>
  </w:style>
  <w:style w:type="table" w:customStyle="1" w:styleId="Grilledutableau8111">
    <w:name w:val="Grille du tableau8111"/>
  </w:style>
  <w:style w:type="table" w:customStyle="1" w:styleId="Grilledutableau1411">
    <w:name w:val="Grille du tableau1411"/>
  </w:style>
  <w:style w:type="table" w:customStyle="1" w:styleId="Grilledutableau-cart211">
    <w:name w:val="Grille du tableau-cart211"/>
  </w:style>
  <w:style w:type="table" w:customStyle="1" w:styleId="GT11">
    <w:name w:val="GT11"/>
  </w:style>
  <w:style w:type="table" w:customStyle="1" w:styleId="GT21">
    <w:name w:val="GT21"/>
  </w:style>
  <w:style w:type="table" w:customStyle="1" w:styleId="Tableausimple 21">
    <w:name w:val="Tableau simple 21"/>
  </w:style>
  <w:style w:type="table" w:customStyle="1" w:styleId="TableauGrille 31">
    <w:name w:val="Tableau Grille 31"/>
  </w:style>
  <w:style w:type="table" w:customStyle="1" w:styleId="TableauGrille 5Foncé-Accentuation 31">
    <w:name w:val="Tableau Grille 5 Foncé - Accentuation 31"/>
  </w:style>
  <w:style w:type="table" w:customStyle="1" w:styleId="TableauListe 4-Accentuation 31">
    <w:name w:val="Tableau Liste 4 - Accentuation 31"/>
  </w:style>
  <w:style w:type="table" w:customStyle="1" w:styleId="GT051">
    <w:name w:val="GT051"/>
  </w:style>
  <w:style w:type="table" w:customStyle="1" w:styleId="TABLEAUBURGEAP11">
    <w:name w:val="TABLEAU BURGEAP11"/>
  </w:style>
  <w:style w:type="table" w:customStyle="1" w:styleId="TABLEAUBURGEAP21">
    <w:name w:val="TABLEAU BURGEAP21"/>
  </w:style>
  <w:style w:type="paragraph" w:customStyle="1" w:styleId="index1">
    <w:name w:val="index 1"/>
  </w:style>
  <w:style w:type="paragraph" w:customStyle="1" w:styleId="card-title">
    <w:name w:val="card-title"/>
  </w:style>
  <w:style w:type="paragraph" w:customStyle="1" w:styleId="EM-Titre3">
    <w:name w:val="EM - Titre 3"/>
  </w:style>
  <w:style w:type="character" w:customStyle="1" w:styleId="EM-TableauContenuCar">
    <w:name w:val="EM - Tableau Contenu Car"/>
  </w:style>
  <w:style w:type="paragraph" w:customStyle="1" w:styleId="EM-TableauContenu">
    <w:name w:val="EM - Tableau Contenu"/>
  </w:style>
  <w:style w:type="character" w:customStyle="1" w:styleId="EM-TableauIntituléCar">
    <w:name w:val="EM - Tableau Intitulé Car"/>
  </w:style>
  <w:style w:type="paragraph" w:customStyle="1" w:styleId="EM-TableauIntitulé">
    <w:name w:val="EM - Tableau Intitulé"/>
  </w:style>
  <w:style w:type="character" w:customStyle="1" w:styleId="EM-Titre2Car">
    <w:name w:val="EM - Titre 2 Car"/>
  </w:style>
  <w:style w:type="paragraph" w:customStyle="1" w:styleId="EM-Titre2">
    <w:name w:val="EM - Titre 2"/>
  </w:style>
  <w:style w:type="paragraph" w:customStyle="1" w:styleId="TM22">
    <w:name w:val="TM 22"/>
  </w:style>
  <w:style w:type="paragraph" w:customStyle="1" w:styleId="Entêtetitrepièce">
    <w:name w:val="Entête titre pièce"/>
  </w:style>
  <w:style w:type="paragraph" w:customStyle="1" w:styleId="Entêtenomprojet">
    <w:name w:val="Entête nom projet"/>
  </w:style>
  <w:style w:type="paragraph" w:customStyle="1" w:styleId="Annoncesection">
    <w:name w:val="Annonce section"/>
  </w:style>
  <w:style w:type="paragraph" w:customStyle="1" w:styleId="Sommaireannoncechapitres">
    <w:name w:val="Sommaire annonce chapitres"/>
  </w:style>
  <w:style w:type="paragraph" w:customStyle="1" w:styleId="Textedesaisie">
    <w:name w:val="Texte de saisie"/>
  </w:style>
  <w:style w:type="paragraph" w:customStyle="1" w:styleId="CarCar4CarCar">
    <w:name w:val="Car Car4 Car Car"/>
  </w:style>
  <w:style w:type="paragraph" w:customStyle="1" w:styleId="Titresommaire">
    <w:name w:val="Titre sommaire"/>
  </w:style>
  <w:style w:type="character" w:customStyle="1" w:styleId="TitreACar">
    <w:name w:val="TitreA Car"/>
  </w:style>
  <w:style w:type="paragraph" w:customStyle="1" w:styleId="TitreA">
    <w:name w:val="TitreA"/>
  </w:style>
  <w:style w:type="paragraph" w:customStyle="1" w:styleId="Titreintroconcl">
    <w:name w:val="Titre intro concl"/>
  </w:style>
  <w:style w:type="paragraph" w:customStyle="1" w:styleId="Carte">
    <w:name w:val="Carte"/>
  </w:style>
  <w:style w:type="paragraph" w:customStyle="1" w:styleId="TitreV">
    <w:name w:val="Titre V"/>
  </w:style>
  <w:style w:type="paragraph" w:customStyle="1" w:styleId="Pagedegarde3">
    <w:name w:val="Page de garde 3"/>
  </w:style>
  <w:style w:type="paragraph" w:customStyle="1" w:styleId="TitreVI">
    <w:name w:val="Titre VI"/>
  </w:style>
  <w:style w:type="paragraph" w:customStyle="1" w:styleId="Lettre">
    <w:name w:val="Lettre"/>
  </w:style>
  <w:style w:type="character" w:customStyle="1" w:styleId="TTexteRapportCar">
    <w:name w:val="TTexte Rapport Car"/>
  </w:style>
  <w:style w:type="paragraph" w:customStyle="1" w:styleId="TTexteRapport">
    <w:name w:val="TTexte Rapport"/>
  </w:style>
  <w:style w:type="paragraph" w:customStyle="1" w:styleId="puce2">
    <w:name w:val="puce2"/>
  </w:style>
  <w:style w:type="paragraph" w:customStyle="1" w:styleId="puce1">
    <w:name w:val="puce1"/>
  </w:style>
  <w:style w:type="paragraph" w:customStyle="1" w:styleId="sommaire">
    <w:name w:val="sommaire"/>
  </w:style>
  <w:style w:type="character" w:customStyle="1" w:styleId="Titreniveau2rapportCar">
    <w:name w:val="Titre niveau 2 rapport Car"/>
  </w:style>
  <w:style w:type="paragraph" w:customStyle="1" w:styleId="Titreniveau2rapport">
    <w:name w:val="Titre niveau 2 rapport"/>
  </w:style>
  <w:style w:type="paragraph" w:customStyle="1" w:styleId="Titreniveau1rapport">
    <w:name w:val="Titre niveau 1 rapport"/>
  </w:style>
  <w:style w:type="paragraph" w:customStyle="1" w:styleId="TitreRapportniveau1">
    <w:name w:val="Titre Rapport niveau 1"/>
  </w:style>
  <w:style w:type="character" w:customStyle="1" w:styleId="StyleTitreniveau2rapport+Bas:(AbaisséVert225ptÉpaiss...Car">
    <w:name w:val="Style Titre niveau 2 rapport + Bas: (Abaissé Vert  225 pt Épaiss... Car"/>
  </w:style>
  <w:style w:type="paragraph" w:customStyle="1" w:styleId="StyleTitreniveau2rapport+Bas:(AbaisséVert225ptÉpaiss...">
    <w:name w:val="Style Titre niveau 2 rapport + Bas: (Abaissé Vert  225 pt Épaiss..."/>
  </w:style>
  <w:style w:type="paragraph" w:customStyle="1" w:styleId="T4Rapport">
    <w:name w:val="T4 Rapport"/>
  </w:style>
  <w:style w:type="paragraph" w:customStyle="1" w:styleId="point">
    <w:name w:val="point"/>
  </w:style>
  <w:style w:type="paragraph" w:customStyle="1" w:styleId="Paragraphe3">
    <w:name w:val="Paragraphe3"/>
  </w:style>
  <w:style w:type="character" w:customStyle="1" w:styleId="StyleTitreniveau2rapport+Bas:(AbaisséVert225ptÉpaiss.Car">
    <w:name w:val="Style Titre niveau 2 rapport + Bas: (Abaissé Vert  225 pt Épaiss.Car"/>
  </w:style>
  <w:style w:type="paragraph" w:customStyle="1" w:styleId="StyleTitreniveau2rapport+Bas:(AbaisséVert225ptÉpaiss">
    <w:name w:val="Style Titre niveau 2 rapport + Bas: (Abaissé Vert  225 pt Épaiss"/>
  </w:style>
  <w:style w:type="paragraph" w:customStyle="1" w:styleId="Bilan">
    <w:name w:val="Bilan"/>
  </w:style>
  <w:style w:type="paragraph" w:customStyle="1" w:styleId="commentcontentpara">
    <w:name w:val="commentcontentpara"/>
  </w:style>
  <w:style w:type="paragraph" w:customStyle="1" w:styleId="pucesolaire">
    <w:name w:val="puce solaire"/>
  </w:style>
  <w:style w:type="character" w:customStyle="1" w:styleId="ParagrapheCar1">
    <w:name w:val="Paragraphe Car1"/>
  </w:style>
  <w:style w:type="paragraph" w:customStyle="1" w:styleId="Paragraphe">
    <w:name w:val="Paragraphe"/>
  </w:style>
  <w:style w:type="paragraph" w:customStyle="1" w:styleId="whitespace-normal">
    <w:name w:val="whitespace-normal"/>
  </w:style>
  <w:style w:type="paragraph" w:customStyle="1" w:styleId="3Améten">
    <w:name w:val="3 Améten"/>
  </w:style>
  <w:style w:type="character" w:customStyle="1" w:styleId="3AmétenCar">
    <w:name w:val="3 Améten Car"/>
  </w:style>
  <w:style w:type="character" w:customStyle="1" w:styleId="Mentionnonrésolue9">
    <w:name w:val="Mention non résolue9"/>
  </w:style>
  <w:style w:type="character" w:customStyle="1" w:styleId="fontstyle21">
    <w:name w:val="fontstyle21"/>
  </w:style>
  <w:style w:type="character" w:customStyle="1" w:styleId="sci_name">
    <w:name w:val="sci_name"/>
  </w:style>
  <w:style w:type="character" w:customStyle="1" w:styleId="bodynocolor">
    <w:name w:val="bodynocolor"/>
  </w:style>
  <w:style w:type="character" w:customStyle="1" w:styleId="Important">
    <w:name w:val="Important"/>
  </w:style>
  <w:style w:type="character" w:customStyle="1" w:styleId="Bilanimportant">
    <w:name w:val="Bilan important"/>
  </w:style>
  <w:style w:type="character" w:customStyle="1" w:styleId="CorpsdetexteCar2">
    <w:name w:val="Corps de texte Car2"/>
  </w:style>
  <w:style w:type="character" w:customStyle="1" w:styleId="UnresolvedMention1">
    <w:name w:val="Unresolved Mention1"/>
  </w:style>
  <w:style w:type="character" w:customStyle="1" w:styleId="fontstyle31">
    <w:name w:val="fontstyle31"/>
  </w:style>
  <w:style w:type="character" w:customStyle="1" w:styleId="ui-provider">
    <w:name w:val="ui-provider"/>
  </w:style>
  <w:style w:type="table" w:customStyle="1" w:styleId="GridTable4Accent5">
    <w:name w:val="Grid Table 4 Accent 5"/>
  </w:style>
  <w:style w:type="table" w:customStyle="1" w:styleId="ListTable5DarkAccent6">
    <w:name w:val="List Table 5 Dark Accent 6"/>
  </w:style>
  <w:style w:type="table" w:customStyle="1" w:styleId="ListTable6ColorfulAccent6">
    <w:name w:val="List Table 6 Colorful Accent 6"/>
  </w:style>
  <w:style w:type="table" w:customStyle="1" w:styleId="Tramemoyenne2-Accent11">
    <w:name w:val="Trame moyenne 2 - Accent 11"/>
  </w:style>
  <w:style w:type="table" w:customStyle="1" w:styleId="TableauEIPD">
    <w:name w:val="Tableau EI PD"/>
  </w:style>
  <w:style w:type="table" w:customStyle="1" w:styleId="TableauEIPD2">
    <w:name w:val="Tableau EI PD2"/>
  </w:style>
  <w:style w:type="table" w:customStyle="1" w:styleId="Trameclaire-Accent51">
    <w:name w:val="Trame claire - Accent 51"/>
  </w:style>
  <w:style w:type="table" w:customStyle="1" w:styleId="Grilledutableau-cart2">
    <w:name w:val="Grille du tableau-cart2"/>
  </w:style>
  <w:style w:type="table" w:customStyle="1" w:styleId="Grilledutableau-cart1">
    <w:name w:val="Grille du tableau-cart1"/>
  </w:style>
  <w:style w:type="table" w:customStyle="1" w:styleId="Grilledutableau-cart3">
    <w:name w:val="Grille du tableau-cart3"/>
  </w:style>
  <w:style w:type="table" w:customStyle="1" w:styleId="Grilledutableau-cart4">
    <w:name w:val="Grille du tableau-cart4"/>
  </w:style>
  <w:style w:type="paragraph" w:customStyle="1" w:styleId="TITRE2EIE">
    <w:name w:val="TITRE 2 EIE"/>
  </w:style>
  <w:style w:type="paragraph" w:customStyle="1" w:styleId="Test">
    <w:name w:val="Test"/>
  </w:style>
  <w:style w:type="numbering" w:customStyle="1" w:styleId="Setec">
    <w:name w:val="Setec"/>
  </w:style>
  <w:style w:type="numbering" w:customStyle="1" w:styleId="OutlineList2">
    <w:name w:val="Outline List 2"/>
  </w:style>
  <w:style w:type="character" w:customStyle="1" w:styleId="ng-star-inserted">
    <w:name w:val="ng-star-insert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